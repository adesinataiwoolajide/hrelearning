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360"/>
      </w:tblGrid>
      <w:tr w:rsidR="00B3230E" w:rsidRPr="00B3230E" w14:paraId="7C9D3511" w14:textId="77777777">
        <w:tc>
          <w:tcPr>
            <w:tcW w:w="9576" w:type="dxa"/>
          </w:tcPr>
          <w:p w14:paraId="6DDAC3FA" w14:textId="77777777" w:rsidR="00786FBD" w:rsidRPr="00B3230E" w:rsidRDefault="00786FBD">
            <w:pPr>
              <w:pStyle w:val="HeaderFirstPage"/>
              <w:pBdr>
                <w:bottom w:val="none" w:sz="0" w:space="0" w:color="auto"/>
              </w:pBdr>
              <w:spacing w:after="0" w:line="240" w:lineRule="auto"/>
              <w:rPr>
                <w:rFonts w:ascii="Times New Roman" w:hAnsi="Times New Roman"/>
                <w:color w:val="auto"/>
              </w:rPr>
            </w:pPr>
          </w:p>
        </w:tc>
      </w:tr>
    </w:tbl>
    <w:bookmarkStart w:id="0" w:name="_GoBack" w:displacedByCustomXml="next"/>
    <w:bookmarkStart w:id="1" w:name="_Hlk519717826" w:displacedByCustomXml="next"/>
    <w:sdt>
      <w:sdtPr>
        <w:rPr>
          <w:rFonts w:ascii="Times New Roman" w:hAnsi="Times New Roman"/>
          <w:color w:val="auto"/>
        </w:rPr>
        <w:alias w:val="Resume Name"/>
        <w:tag w:val="Resume Name"/>
        <w:id w:val="2142538285"/>
        <w:placeholder>
          <w:docPart w:val="CF6998F7CE554FCA80D7BE41A44B619F"/>
        </w:placeholder>
        <w:docPartList>
          <w:docPartGallery w:val="Quick Parts"/>
          <w:docPartCategory w:val=" Resume Name"/>
        </w:docPartList>
      </w:sdtPr>
      <w:sdtEndPr/>
      <w:sdtContent>
        <w:p w14:paraId="3609D911" w14:textId="77777777" w:rsidR="00786FBD" w:rsidRPr="00B3230E" w:rsidRDefault="00786FBD">
          <w:pPr>
            <w:pStyle w:val="NoSpacing"/>
            <w:rPr>
              <w:rFonts w:ascii="Times New Roman" w:hAnsi="Times New Roman"/>
              <w:color w:val="auto"/>
            </w:rPr>
          </w:pPr>
        </w:p>
        <w:tbl>
          <w:tblPr>
            <w:tblW w:w="564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751"/>
            <w:gridCol w:w="9789"/>
          </w:tblGrid>
          <w:tr w:rsidR="00B3230E" w:rsidRPr="00B3230E" w14:paraId="414115AC" w14:textId="77777777" w:rsidTr="00AA1E6B">
            <w:trPr>
              <w:trHeight w:val="2027"/>
              <w:jc w:val="center"/>
            </w:trPr>
            <w:tc>
              <w:tcPr>
                <w:tcW w:w="751" w:type="dxa"/>
                <w:shd w:val="clear" w:color="auto" w:fill="9FB8CD" w:themeFill="accent2"/>
              </w:tcPr>
              <w:p w14:paraId="32D93FD0" w14:textId="77777777" w:rsidR="00786FBD" w:rsidRPr="00B3230E" w:rsidRDefault="00786FBD">
                <w:pPr>
                  <w:spacing w:after="0" w:line="240" w:lineRule="auto"/>
                  <w:rPr>
                    <w:rFonts w:ascii="Times New Roman" w:hAnsi="Times New Roman"/>
                    <w:color w:val="auto"/>
                  </w:rPr>
                </w:pPr>
              </w:p>
            </w:tc>
            <w:tc>
              <w:tcPr>
                <w:tcW w:w="9789" w:type="dxa"/>
                <w:tcMar>
                  <w:top w:w="360" w:type="dxa"/>
                  <w:left w:w="360" w:type="dxa"/>
                  <w:bottom w:w="360" w:type="dxa"/>
                  <w:right w:w="360" w:type="dxa"/>
                </w:tcMar>
              </w:tcPr>
              <w:p w14:paraId="5371D1D9" w14:textId="368A8796" w:rsidR="00786FBD" w:rsidRPr="00B3230E" w:rsidRDefault="009F336D" w:rsidP="0074412E">
                <w:pPr>
                  <w:pStyle w:val="PersonalName"/>
                  <w:jc w:val="center"/>
                  <w:rPr>
                    <w:rFonts w:ascii="Times New Roman" w:hAnsi="Times New Roman"/>
                    <w:color w:val="auto"/>
                  </w:rPr>
                </w:pPr>
                <w:r w:rsidRPr="00B3230E">
                  <w:rPr>
                    <w:rFonts w:ascii="Times New Roman" w:hAnsi="Times New Roman"/>
                    <w:color w:val="auto"/>
                    <w:spacing w:val="10"/>
                  </w:rPr>
                  <w:sym w:font="Wingdings 3" w:char="F07D"/>
                </w:r>
                <w:sdt>
                  <w:sdtPr>
                    <w:rPr>
                      <w:rFonts w:ascii="Times New Roman" w:eastAsia="Times New Roman" w:hAnsi="Times New Roman"/>
                      <w:b/>
                      <w:bCs/>
                      <w:color w:val="auto"/>
                      <w:sz w:val="44"/>
                      <w:szCs w:val="44"/>
                      <w:lang w:eastAsia="en-US"/>
                    </w:rPr>
                    <w:id w:val="10979384"/>
                    <w:placeholder>
                      <w:docPart w:val="E1BACED9D3AE40ECAC145863AE412B4E"/>
                    </w:placeholder>
                    <w:dataBinding w:prefixMappings="xmlns:ns0='http://schemas.openxmlformats.org/package/2006/metadata/core-properties' xmlns:ns1='http://purl.org/dc/elements/1.1/'" w:xpath="/ns0:coreProperties[1]/ns1:creator[1]" w:storeItemID="{6C3C8BC8-F283-45AE-878A-BAB7291924A1}"/>
                    <w:text/>
                  </w:sdtPr>
                  <w:sdtEndPr/>
                  <w:sdtContent>
                    <w:r w:rsidR="003651D7" w:rsidRPr="00B3230E">
                      <w:rPr>
                        <w:rFonts w:ascii="Times New Roman" w:eastAsia="Times New Roman" w:hAnsi="Times New Roman"/>
                        <w:b/>
                        <w:bCs/>
                        <w:color w:val="auto"/>
                        <w:sz w:val="44"/>
                        <w:szCs w:val="44"/>
                        <w:lang w:eastAsia="en-US"/>
                      </w:rPr>
                      <w:t>Adesina Taiwo Olajide</w:t>
                    </w:r>
                  </w:sdtContent>
                </w:sdt>
              </w:p>
              <w:p w14:paraId="508C5004" w14:textId="61A57D12" w:rsidR="00786FBD" w:rsidRPr="00B3230E" w:rsidRDefault="003651D7">
                <w:pPr>
                  <w:pStyle w:val="AddressText"/>
                  <w:spacing w:line="240" w:lineRule="auto"/>
                  <w:rPr>
                    <w:rFonts w:ascii="Times New Roman" w:hAnsi="Times New Roman"/>
                    <w:color w:val="auto"/>
                    <w:sz w:val="28"/>
                    <w:szCs w:val="28"/>
                  </w:rPr>
                </w:pPr>
                <w:r w:rsidRPr="00B3230E">
                  <w:rPr>
                    <w:rFonts w:ascii="Times New Roman" w:eastAsia="Times New Roman" w:hAnsi="Times New Roman"/>
                    <w:bCs/>
                    <w:color w:val="auto"/>
                    <w:sz w:val="28"/>
                    <w:szCs w:val="28"/>
                  </w:rPr>
                  <w:t xml:space="preserve">Number 9, God’s Grace Avenue </w:t>
                </w:r>
                <w:proofErr w:type="spellStart"/>
                <w:r w:rsidRPr="00B3230E">
                  <w:rPr>
                    <w:rFonts w:ascii="Times New Roman" w:eastAsia="Times New Roman" w:hAnsi="Times New Roman"/>
                    <w:bCs/>
                    <w:color w:val="auto"/>
                    <w:sz w:val="28"/>
                    <w:szCs w:val="28"/>
                  </w:rPr>
                  <w:t>Ogunrun</w:t>
                </w:r>
                <w:proofErr w:type="spellEnd"/>
                <w:r w:rsidRPr="00B3230E">
                  <w:rPr>
                    <w:rFonts w:ascii="Times New Roman" w:eastAsia="Times New Roman" w:hAnsi="Times New Roman"/>
                    <w:bCs/>
                    <w:color w:val="auto"/>
                    <w:sz w:val="28"/>
                    <w:szCs w:val="28"/>
                  </w:rPr>
                  <w:t xml:space="preserve"> </w:t>
                </w:r>
                <w:proofErr w:type="spellStart"/>
                <w:r w:rsidRPr="00B3230E">
                  <w:rPr>
                    <w:rFonts w:ascii="Times New Roman" w:eastAsia="Times New Roman" w:hAnsi="Times New Roman"/>
                    <w:bCs/>
                    <w:color w:val="auto"/>
                    <w:sz w:val="28"/>
                    <w:szCs w:val="28"/>
                  </w:rPr>
                  <w:t>Eletu</w:t>
                </w:r>
                <w:proofErr w:type="spellEnd"/>
                <w:r w:rsidRPr="00B3230E">
                  <w:rPr>
                    <w:rFonts w:ascii="Times New Roman" w:eastAsia="Times New Roman" w:hAnsi="Times New Roman"/>
                    <w:bCs/>
                    <w:color w:val="auto"/>
                    <w:sz w:val="28"/>
                    <w:szCs w:val="28"/>
                  </w:rPr>
                  <w:t xml:space="preserve">, </w:t>
                </w:r>
                <w:proofErr w:type="spellStart"/>
                <w:r w:rsidRPr="00B3230E">
                  <w:rPr>
                    <w:rFonts w:ascii="Times New Roman" w:eastAsia="Times New Roman" w:hAnsi="Times New Roman"/>
                    <w:bCs/>
                    <w:color w:val="auto"/>
                    <w:sz w:val="28"/>
                    <w:szCs w:val="28"/>
                  </w:rPr>
                  <w:t>Mowe</w:t>
                </w:r>
                <w:proofErr w:type="spellEnd"/>
                <w:r w:rsidRPr="00B3230E">
                  <w:rPr>
                    <w:rFonts w:ascii="Times New Roman" w:eastAsia="Times New Roman" w:hAnsi="Times New Roman"/>
                    <w:bCs/>
                    <w:color w:val="auto"/>
                    <w:sz w:val="28"/>
                    <w:szCs w:val="28"/>
                  </w:rPr>
                  <w:t>, Ogun State.</w:t>
                </w:r>
              </w:p>
              <w:p w14:paraId="31E68FA8" w14:textId="5E46DC5B" w:rsidR="00786FBD" w:rsidRPr="00B3230E" w:rsidRDefault="009F336D" w:rsidP="0074412E">
                <w:pPr>
                  <w:pStyle w:val="AddressText"/>
                  <w:spacing w:line="240" w:lineRule="auto"/>
                  <w:jc w:val="center"/>
                  <w:rPr>
                    <w:rFonts w:ascii="Times New Roman" w:hAnsi="Times New Roman"/>
                    <w:color w:val="auto"/>
                  </w:rPr>
                </w:pPr>
                <w:r w:rsidRPr="00B3230E">
                  <w:rPr>
                    <w:rFonts w:ascii="Times New Roman" w:hAnsi="Times New Roman"/>
                    <w:color w:val="auto"/>
                    <w:sz w:val="28"/>
                    <w:szCs w:val="28"/>
                  </w:rPr>
                  <w:t>Phone:</w:t>
                </w:r>
                <w:r w:rsidRPr="00B3230E">
                  <w:rPr>
                    <w:rFonts w:ascii="Times New Roman" w:hAnsi="Times New Roman"/>
                    <w:color w:val="auto"/>
                  </w:rPr>
                  <w:t xml:space="preserve"> </w:t>
                </w:r>
                <w:r w:rsidR="003651D7" w:rsidRPr="00B3230E">
                  <w:rPr>
                    <w:rFonts w:ascii="Times New Roman" w:eastAsia="Times New Roman" w:hAnsi="Times New Roman"/>
                    <w:b/>
                    <w:color w:val="auto"/>
                    <w:sz w:val="28"/>
                    <w:szCs w:val="28"/>
                  </w:rPr>
                  <w:t xml:space="preserve">08138139333, </w:t>
                </w:r>
                <w:r w:rsidR="00E57779" w:rsidRPr="00B3230E">
                  <w:rPr>
                    <w:rFonts w:ascii="Times New Roman" w:eastAsia="Times New Roman" w:hAnsi="Times New Roman"/>
                    <w:b/>
                    <w:color w:val="auto"/>
                    <w:sz w:val="28"/>
                    <w:szCs w:val="28"/>
                  </w:rPr>
                  <w:t>09072281204</w:t>
                </w:r>
              </w:p>
              <w:p w14:paraId="7521F094" w14:textId="2D59C9C7" w:rsidR="00786FBD" w:rsidRPr="00B3230E" w:rsidRDefault="009F336D" w:rsidP="0074412E">
                <w:pPr>
                  <w:pStyle w:val="AddressText"/>
                  <w:spacing w:line="240" w:lineRule="auto"/>
                  <w:jc w:val="center"/>
                  <w:rPr>
                    <w:rFonts w:ascii="Times New Roman" w:hAnsi="Times New Roman"/>
                    <w:color w:val="auto"/>
                    <w:sz w:val="32"/>
                    <w:szCs w:val="32"/>
                  </w:rPr>
                </w:pPr>
                <w:r w:rsidRPr="00B3230E">
                  <w:rPr>
                    <w:rFonts w:ascii="Times New Roman" w:hAnsi="Times New Roman"/>
                    <w:color w:val="auto"/>
                    <w:sz w:val="28"/>
                    <w:szCs w:val="28"/>
                  </w:rPr>
                  <w:t>E-</w:t>
                </w:r>
                <w:r w:rsidR="00BC1E23" w:rsidRPr="00B3230E">
                  <w:rPr>
                    <w:rFonts w:ascii="Times New Roman" w:hAnsi="Times New Roman"/>
                    <w:color w:val="auto"/>
                    <w:sz w:val="28"/>
                    <w:szCs w:val="28"/>
                  </w:rPr>
                  <w:t>M</w:t>
                </w:r>
                <w:r w:rsidRPr="00B3230E">
                  <w:rPr>
                    <w:rFonts w:ascii="Times New Roman" w:hAnsi="Times New Roman"/>
                    <w:color w:val="auto"/>
                    <w:sz w:val="28"/>
                    <w:szCs w:val="28"/>
                  </w:rPr>
                  <w:t>ail:</w:t>
                </w:r>
                <w:r w:rsidRPr="00B3230E">
                  <w:rPr>
                    <w:rFonts w:ascii="Times New Roman" w:hAnsi="Times New Roman"/>
                    <w:color w:val="auto"/>
                  </w:rPr>
                  <w:t xml:space="preserve"> </w:t>
                </w:r>
                <w:r w:rsidR="003651D7" w:rsidRPr="00B3230E">
                  <w:rPr>
                    <w:rFonts w:ascii="Times New Roman" w:hAnsi="Times New Roman"/>
                    <w:color w:val="auto"/>
                    <w:sz w:val="32"/>
                    <w:szCs w:val="32"/>
                  </w:rPr>
                  <w:t>tolajide74@gmail.com</w:t>
                </w:r>
              </w:p>
              <w:p w14:paraId="321741B9" w14:textId="79343AF4" w:rsidR="00786FBD" w:rsidRPr="00B3230E" w:rsidRDefault="00786FBD">
                <w:pPr>
                  <w:pStyle w:val="AddressText"/>
                  <w:spacing w:line="240" w:lineRule="auto"/>
                  <w:rPr>
                    <w:rFonts w:ascii="Times New Roman" w:hAnsi="Times New Roman"/>
                    <w:color w:val="auto"/>
                    <w:sz w:val="24"/>
                  </w:rPr>
                </w:pPr>
              </w:p>
            </w:tc>
          </w:tr>
        </w:tbl>
        <w:p w14:paraId="78E93B8D" w14:textId="77777777" w:rsidR="00786FBD" w:rsidRPr="00B3230E" w:rsidRDefault="006E7BC5">
          <w:pPr>
            <w:pStyle w:val="NoSpacing"/>
            <w:rPr>
              <w:rFonts w:ascii="Times New Roman" w:hAnsi="Times New Roman"/>
              <w:color w:val="auto"/>
            </w:rPr>
          </w:pPr>
        </w:p>
      </w:sdtContent>
    </w:sdt>
    <w:p w14:paraId="269E88C9" w14:textId="77777777" w:rsidR="00786FBD" w:rsidRPr="00B3230E" w:rsidRDefault="00786FBD">
      <w:pPr>
        <w:pStyle w:val="NoSpacing"/>
        <w:rPr>
          <w:rFonts w:ascii="Times New Roman" w:hAnsi="Times New Roman"/>
          <w:color w:val="auto"/>
        </w:rPr>
      </w:pPr>
    </w:p>
    <w:tbl>
      <w:tblPr>
        <w:tblW w:w="563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262"/>
        <w:gridCol w:w="10259"/>
      </w:tblGrid>
      <w:tr w:rsidR="00B3230E" w:rsidRPr="00B3230E" w14:paraId="228BDD89" w14:textId="77777777" w:rsidTr="008368ED">
        <w:trPr>
          <w:jc w:val="center"/>
        </w:trPr>
        <w:tc>
          <w:tcPr>
            <w:tcW w:w="262" w:type="dxa"/>
            <w:shd w:val="clear" w:color="auto" w:fill="AAB0C7" w:themeFill="accent1" w:themeFillTint="99"/>
          </w:tcPr>
          <w:p w14:paraId="2AF2448A" w14:textId="77777777" w:rsidR="00786FBD" w:rsidRPr="00B3230E" w:rsidRDefault="00786FBD">
            <w:pPr>
              <w:spacing w:after="0" w:line="240" w:lineRule="auto"/>
              <w:rPr>
                <w:rFonts w:ascii="Times New Roman" w:hAnsi="Times New Roman"/>
                <w:color w:val="auto"/>
              </w:rPr>
            </w:pPr>
          </w:p>
        </w:tc>
        <w:tc>
          <w:tcPr>
            <w:tcW w:w="10259" w:type="dxa"/>
            <w:tcMar>
              <w:top w:w="360" w:type="dxa"/>
              <w:left w:w="360" w:type="dxa"/>
              <w:bottom w:w="360" w:type="dxa"/>
              <w:right w:w="360" w:type="dxa"/>
            </w:tcMar>
          </w:tcPr>
          <w:p w14:paraId="2B3C1A7B" w14:textId="77777777" w:rsidR="00786FBD" w:rsidRPr="00B3230E" w:rsidRDefault="009F336D">
            <w:pPr>
              <w:pStyle w:val="Section"/>
              <w:rPr>
                <w:rFonts w:ascii="Times New Roman" w:hAnsi="Times New Roman"/>
                <w:color w:val="auto"/>
                <w:sz w:val="28"/>
                <w:szCs w:val="28"/>
                <w:u w:val="single"/>
              </w:rPr>
            </w:pPr>
            <w:r w:rsidRPr="00B3230E">
              <w:rPr>
                <w:rFonts w:ascii="Times New Roman" w:hAnsi="Times New Roman"/>
                <w:color w:val="auto"/>
                <w:sz w:val="28"/>
                <w:szCs w:val="28"/>
                <w:u w:val="single"/>
              </w:rPr>
              <w:t>Objectives</w:t>
            </w:r>
          </w:p>
          <w:p w14:paraId="3BD0AAF0" w14:textId="41278C0B" w:rsidR="00786FBD" w:rsidRPr="00B3230E" w:rsidRDefault="001B0132" w:rsidP="001B0132">
            <w:pPr>
              <w:shd w:val="clear" w:color="auto" w:fill="FFFFFF"/>
              <w:spacing w:after="165"/>
              <w:jc w:val="both"/>
              <w:rPr>
                <w:rFonts w:ascii="Times New Roman" w:eastAsia="Times New Roman" w:hAnsi="Times New Roman"/>
                <w:color w:val="auto"/>
                <w:sz w:val="24"/>
                <w:szCs w:val="24"/>
              </w:rPr>
            </w:pPr>
            <w:r w:rsidRPr="00B3230E">
              <w:rPr>
                <w:rFonts w:ascii="Times New Roman" w:eastAsia="Times New Roman" w:hAnsi="Times New Roman"/>
                <w:color w:val="auto"/>
                <w:sz w:val="24"/>
                <w:szCs w:val="24"/>
              </w:rPr>
              <w:t>A highly skilled and experienced computer science graduate with broad knowledge of programming and computer applications. Looking for an opportunity in the field of information technology as computer programmer or related field in a renowned organization.</w:t>
            </w:r>
          </w:p>
          <w:p w14:paraId="4F3A9340" w14:textId="77777777" w:rsidR="00786FBD" w:rsidRPr="00B3230E" w:rsidRDefault="009F336D">
            <w:pPr>
              <w:pStyle w:val="Section"/>
              <w:rPr>
                <w:rFonts w:ascii="Times New Roman" w:hAnsi="Times New Roman"/>
                <w:color w:val="auto"/>
                <w:sz w:val="28"/>
                <w:szCs w:val="28"/>
                <w:u w:val="single"/>
              </w:rPr>
            </w:pPr>
            <w:r w:rsidRPr="00B3230E">
              <w:rPr>
                <w:rFonts w:ascii="Times New Roman" w:hAnsi="Times New Roman"/>
                <w:color w:val="auto"/>
                <w:sz w:val="28"/>
                <w:szCs w:val="28"/>
                <w:u w:val="single"/>
              </w:rPr>
              <w:t>Education</w:t>
            </w:r>
          </w:p>
          <w:p w14:paraId="152FE4D4" w14:textId="44965D22" w:rsidR="00786FBD" w:rsidRPr="00B3230E" w:rsidRDefault="001B0132">
            <w:pPr>
              <w:pStyle w:val="Subsection"/>
              <w:spacing w:after="0"/>
              <w:rPr>
                <w:rFonts w:ascii="Times New Roman" w:hAnsi="Times New Roman"/>
                <w:b w:val="0"/>
                <w:color w:val="auto"/>
                <w:sz w:val="24"/>
                <w:szCs w:val="24"/>
              </w:rPr>
            </w:pPr>
            <w:r w:rsidRPr="00B3230E">
              <w:rPr>
                <w:rFonts w:ascii="Times New Roman" w:hAnsi="Times New Roman"/>
                <w:color w:val="auto"/>
                <w:sz w:val="24"/>
                <w:szCs w:val="24"/>
              </w:rPr>
              <w:t xml:space="preserve">Holy Michael Primary School </w:t>
            </w:r>
            <w:proofErr w:type="spellStart"/>
            <w:r w:rsidRPr="00B3230E">
              <w:rPr>
                <w:rFonts w:ascii="Times New Roman" w:hAnsi="Times New Roman"/>
                <w:color w:val="auto"/>
                <w:sz w:val="24"/>
                <w:szCs w:val="24"/>
              </w:rPr>
              <w:t>Ikirun</w:t>
            </w:r>
            <w:proofErr w:type="spellEnd"/>
            <w:r w:rsidR="00B62627" w:rsidRPr="00B3230E">
              <w:rPr>
                <w:rFonts w:ascii="Times New Roman" w:hAnsi="Times New Roman"/>
                <w:color w:val="auto"/>
                <w:sz w:val="24"/>
                <w:szCs w:val="24"/>
              </w:rPr>
              <w:t xml:space="preserve">, </w:t>
            </w:r>
            <w:r w:rsidR="00B62627" w:rsidRPr="00B3230E">
              <w:rPr>
                <w:rFonts w:ascii="Times New Roman" w:eastAsia="Times New Roman" w:hAnsi="Times New Roman"/>
                <w:color w:val="auto"/>
                <w:sz w:val="24"/>
                <w:szCs w:val="24"/>
              </w:rPr>
              <w:t>Osun State.</w:t>
            </w:r>
            <w:r w:rsidR="00B62627" w:rsidRPr="00B3230E">
              <w:rPr>
                <w:rFonts w:ascii="Times New Roman" w:hAnsi="Times New Roman"/>
                <w:b w:val="0"/>
                <w:color w:val="auto"/>
                <w:sz w:val="24"/>
                <w:szCs w:val="24"/>
              </w:rPr>
              <w:t xml:space="preserve"> </w:t>
            </w:r>
            <w:r w:rsidR="009F336D" w:rsidRPr="00B3230E">
              <w:rPr>
                <w:rFonts w:ascii="Times New Roman" w:hAnsi="Times New Roman"/>
                <w:b w:val="0"/>
                <w:color w:val="auto"/>
                <w:sz w:val="24"/>
                <w:szCs w:val="24"/>
              </w:rPr>
              <w:t xml:space="preserve"> </w:t>
            </w:r>
            <w:r w:rsidR="009F336D" w:rsidRPr="00B3230E">
              <w:rPr>
                <w:rFonts w:ascii="Times New Roman" w:hAnsi="Times New Roman"/>
                <w:color w:val="auto"/>
                <w:sz w:val="24"/>
                <w:szCs w:val="24"/>
              </w:rPr>
              <w:t>(</w:t>
            </w:r>
            <w:r w:rsidRPr="00B3230E">
              <w:rPr>
                <w:rFonts w:ascii="Times New Roman" w:hAnsi="Times New Roman"/>
                <w:color w:val="auto"/>
                <w:sz w:val="24"/>
                <w:szCs w:val="24"/>
              </w:rPr>
              <w:t>1995-2001</w:t>
            </w:r>
            <w:r w:rsidR="009F336D" w:rsidRPr="00B3230E">
              <w:rPr>
                <w:rFonts w:ascii="Times New Roman" w:hAnsi="Times New Roman"/>
                <w:color w:val="auto"/>
                <w:sz w:val="24"/>
                <w:szCs w:val="24"/>
              </w:rPr>
              <w:t>)</w:t>
            </w:r>
          </w:p>
          <w:p w14:paraId="696A660A" w14:textId="30E64190" w:rsidR="00786FBD" w:rsidRPr="00B3230E" w:rsidRDefault="001B0132" w:rsidP="00185E40">
            <w:pPr>
              <w:pStyle w:val="ListBullet"/>
              <w:numPr>
                <w:ilvl w:val="0"/>
                <w:numId w:val="1"/>
              </w:numPr>
              <w:spacing w:after="0" w:line="240" w:lineRule="auto"/>
              <w:rPr>
                <w:rFonts w:ascii="Times New Roman" w:hAnsi="Times New Roman"/>
                <w:color w:val="auto"/>
                <w:sz w:val="22"/>
                <w:szCs w:val="22"/>
              </w:rPr>
            </w:pPr>
            <w:r w:rsidRPr="00B3230E">
              <w:rPr>
                <w:rFonts w:ascii="Times New Roman" w:hAnsi="Times New Roman"/>
                <w:color w:val="auto"/>
                <w:sz w:val="22"/>
                <w:szCs w:val="22"/>
              </w:rPr>
              <w:t>Primary School Leaving Certificate</w:t>
            </w:r>
          </w:p>
          <w:p w14:paraId="0C6DFE0B" w14:textId="77777777" w:rsidR="003237CF" w:rsidRPr="00B3230E" w:rsidRDefault="003237CF" w:rsidP="003E5AE1">
            <w:pPr>
              <w:pStyle w:val="ListBullet"/>
              <w:spacing w:after="0" w:line="240" w:lineRule="auto"/>
              <w:rPr>
                <w:rFonts w:ascii="Times New Roman" w:hAnsi="Times New Roman"/>
                <w:color w:val="auto"/>
              </w:rPr>
            </w:pPr>
          </w:p>
          <w:p w14:paraId="02AA5331" w14:textId="54942E6E" w:rsidR="00D3335D" w:rsidRPr="00B3230E" w:rsidRDefault="0099539F" w:rsidP="00D3335D">
            <w:pPr>
              <w:pStyle w:val="Subsection"/>
              <w:spacing w:after="0"/>
              <w:rPr>
                <w:rFonts w:ascii="Times New Roman" w:hAnsi="Times New Roman"/>
                <w:b w:val="0"/>
                <w:color w:val="auto"/>
                <w:sz w:val="24"/>
                <w:szCs w:val="24"/>
              </w:rPr>
            </w:pPr>
            <w:r w:rsidRPr="00B3230E">
              <w:rPr>
                <w:rFonts w:ascii="Times New Roman" w:eastAsia="Times New Roman" w:hAnsi="Times New Roman"/>
                <w:color w:val="auto"/>
                <w:sz w:val="24"/>
                <w:szCs w:val="24"/>
              </w:rPr>
              <w:t xml:space="preserve">Quality College </w:t>
            </w:r>
            <w:proofErr w:type="spellStart"/>
            <w:r w:rsidRPr="00B3230E">
              <w:rPr>
                <w:rFonts w:ascii="Times New Roman" w:eastAsia="Times New Roman" w:hAnsi="Times New Roman"/>
                <w:color w:val="auto"/>
                <w:sz w:val="24"/>
                <w:szCs w:val="24"/>
              </w:rPr>
              <w:t>Obaagun</w:t>
            </w:r>
            <w:proofErr w:type="spellEnd"/>
            <w:r w:rsidRPr="00B3230E">
              <w:rPr>
                <w:rFonts w:ascii="Times New Roman" w:eastAsia="Times New Roman" w:hAnsi="Times New Roman"/>
                <w:color w:val="auto"/>
                <w:sz w:val="24"/>
                <w:szCs w:val="24"/>
              </w:rPr>
              <w:t>, Osun State.</w:t>
            </w:r>
            <w:r w:rsidRPr="00B3230E">
              <w:rPr>
                <w:rFonts w:ascii="Times New Roman" w:hAnsi="Times New Roman"/>
                <w:b w:val="0"/>
                <w:color w:val="auto"/>
                <w:sz w:val="24"/>
                <w:szCs w:val="24"/>
              </w:rPr>
              <w:t xml:space="preserve"> </w:t>
            </w:r>
            <w:r w:rsidR="00D3335D" w:rsidRPr="00B3230E">
              <w:rPr>
                <w:rFonts w:ascii="Times New Roman" w:hAnsi="Times New Roman"/>
                <w:b w:val="0"/>
                <w:color w:val="auto"/>
                <w:sz w:val="24"/>
                <w:szCs w:val="24"/>
              </w:rPr>
              <w:t>(</w:t>
            </w:r>
            <w:r w:rsidRPr="00B3230E">
              <w:rPr>
                <w:rFonts w:ascii="Times New Roman" w:eastAsia="Times New Roman" w:hAnsi="Times New Roman"/>
                <w:color w:val="auto"/>
                <w:sz w:val="24"/>
                <w:szCs w:val="24"/>
              </w:rPr>
              <w:t>2007-2008</w:t>
            </w:r>
            <w:r w:rsidR="00D3335D" w:rsidRPr="00B3230E">
              <w:rPr>
                <w:rFonts w:ascii="Times New Roman" w:hAnsi="Times New Roman"/>
                <w:b w:val="0"/>
                <w:color w:val="auto"/>
                <w:sz w:val="24"/>
                <w:szCs w:val="24"/>
              </w:rPr>
              <w:t>)</w:t>
            </w:r>
          </w:p>
          <w:p w14:paraId="6FE356BF" w14:textId="09940345" w:rsidR="0099539F" w:rsidRPr="00B3230E" w:rsidRDefault="0099539F" w:rsidP="0099539F">
            <w:pPr>
              <w:pStyle w:val="ListBullet"/>
              <w:numPr>
                <w:ilvl w:val="0"/>
                <w:numId w:val="1"/>
              </w:numPr>
              <w:spacing w:after="0" w:line="240" w:lineRule="auto"/>
              <w:rPr>
                <w:rFonts w:ascii="Times New Roman" w:hAnsi="Times New Roman"/>
                <w:color w:val="auto"/>
                <w:sz w:val="22"/>
                <w:szCs w:val="22"/>
              </w:rPr>
            </w:pPr>
            <w:r w:rsidRPr="00B3230E">
              <w:rPr>
                <w:rFonts w:ascii="Times New Roman" w:eastAsia="Times New Roman" w:hAnsi="Times New Roman"/>
                <w:color w:val="auto"/>
                <w:sz w:val="22"/>
                <w:szCs w:val="22"/>
              </w:rPr>
              <w:t>Secondary School Leaving Certificate (SSCE).</w:t>
            </w:r>
          </w:p>
          <w:p w14:paraId="0E4E146F" w14:textId="647299CC" w:rsidR="003237CF" w:rsidRPr="00B3230E" w:rsidRDefault="003237CF" w:rsidP="003237CF">
            <w:pPr>
              <w:pStyle w:val="ListBullet"/>
              <w:spacing w:after="0" w:line="240" w:lineRule="auto"/>
              <w:ind w:left="360"/>
              <w:rPr>
                <w:rFonts w:ascii="Times New Roman" w:hAnsi="Times New Roman"/>
                <w:color w:val="auto"/>
                <w:sz w:val="18"/>
                <w:szCs w:val="18"/>
              </w:rPr>
            </w:pPr>
          </w:p>
          <w:p w14:paraId="104EA7D6" w14:textId="289564DA" w:rsidR="003237CF" w:rsidRPr="00B3230E" w:rsidRDefault="003237CF" w:rsidP="003237CF">
            <w:pPr>
              <w:pStyle w:val="Subsection"/>
              <w:spacing w:after="0"/>
              <w:rPr>
                <w:rFonts w:ascii="Times New Roman" w:hAnsi="Times New Roman"/>
                <w:b w:val="0"/>
                <w:color w:val="auto"/>
                <w:sz w:val="24"/>
                <w:szCs w:val="24"/>
              </w:rPr>
            </w:pPr>
            <w:r w:rsidRPr="00B3230E">
              <w:rPr>
                <w:rFonts w:ascii="Times New Roman" w:eastAsia="Times New Roman" w:hAnsi="Times New Roman"/>
                <w:color w:val="auto"/>
                <w:sz w:val="24"/>
                <w:szCs w:val="24"/>
              </w:rPr>
              <w:t xml:space="preserve">Interlink Polytechnic Ijebu </w:t>
            </w:r>
            <w:proofErr w:type="spellStart"/>
            <w:r w:rsidRPr="00B3230E">
              <w:rPr>
                <w:rFonts w:ascii="Times New Roman" w:eastAsia="Times New Roman" w:hAnsi="Times New Roman"/>
                <w:color w:val="auto"/>
                <w:sz w:val="24"/>
                <w:szCs w:val="24"/>
              </w:rPr>
              <w:t>Jesa</w:t>
            </w:r>
            <w:proofErr w:type="spellEnd"/>
            <w:r w:rsidRPr="00B3230E">
              <w:rPr>
                <w:rFonts w:ascii="Times New Roman" w:eastAsia="Times New Roman" w:hAnsi="Times New Roman"/>
                <w:color w:val="auto"/>
                <w:sz w:val="24"/>
                <w:szCs w:val="24"/>
              </w:rPr>
              <w:t>, Osun State.</w:t>
            </w:r>
            <w:r w:rsidRPr="00B3230E">
              <w:rPr>
                <w:rFonts w:ascii="Times New Roman" w:hAnsi="Times New Roman"/>
                <w:b w:val="0"/>
                <w:color w:val="auto"/>
                <w:sz w:val="24"/>
                <w:szCs w:val="24"/>
              </w:rPr>
              <w:t xml:space="preserve"> (</w:t>
            </w:r>
            <w:r w:rsidRPr="00B3230E">
              <w:rPr>
                <w:rFonts w:ascii="Times New Roman" w:eastAsia="Times New Roman" w:hAnsi="Times New Roman"/>
                <w:color w:val="auto"/>
                <w:sz w:val="24"/>
                <w:szCs w:val="24"/>
              </w:rPr>
              <w:t>2009-2011</w:t>
            </w:r>
            <w:r w:rsidRPr="00B3230E">
              <w:rPr>
                <w:rFonts w:ascii="Times New Roman" w:hAnsi="Times New Roman"/>
                <w:b w:val="0"/>
                <w:color w:val="auto"/>
                <w:sz w:val="24"/>
                <w:szCs w:val="24"/>
              </w:rPr>
              <w:t>)</w:t>
            </w:r>
          </w:p>
          <w:p w14:paraId="3489649B" w14:textId="4BCD655A" w:rsidR="003237CF" w:rsidRPr="00B3230E" w:rsidRDefault="003237CF" w:rsidP="003237CF">
            <w:pPr>
              <w:pStyle w:val="ListBullet"/>
              <w:numPr>
                <w:ilvl w:val="0"/>
                <w:numId w:val="1"/>
              </w:numPr>
              <w:spacing w:after="0" w:line="240" w:lineRule="auto"/>
              <w:rPr>
                <w:rFonts w:ascii="Times New Roman" w:hAnsi="Times New Roman"/>
                <w:color w:val="auto"/>
                <w:sz w:val="22"/>
                <w:szCs w:val="22"/>
              </w:rPr>
            </w:pPr>
            <w:r w:rsidRPr="00B3230E">
              <w:rPr>
                <w:rFonts w:ascii="Times New Roman" w:eastAsia="Times New Roman" w:hAnsi="Times New Roman"/>
                <w:color w:val="auto"/>
                <w:sz w:val="22"/>
                <w:szCs w:val="22"/>
              </w:rPr>
              <w:t>Ordinary National Diploma</w:t>
            </w:r>
            <w:r w:rsidR="002B124A" w:rsidRPr="00B3230E">
              <w:rPr>
                <w:rFonts w:ascii="Times New Roman" w:eastAsia="Times New Roman" w:hAnsi="Times New Roman"/>
                <w:color w:val="auto"/>
                <w:sz w:val="22"/>
                <w:szCs w:val="22"/>
              </w:rPr>
              <w:t xml:space="preserve"> in Computer Science</w:t>
            </w:r>
            <w:r w:rsidRPr="00B3230E">
              <w:rPr>
                <w:rFonts w:ascii="Times New Roman" w:eastAsia="Times New Roman" w:hAnsi="Times New Roman"/>
                <w:color w:val="auto"/>
                <w:sz w:val="22"/>
                <w:szCs w:val="22"/>
              </w:rPr>
              <w:t xml:space="preserve"> (OND, </w:t>
            </w:r>
            <w:r w:rsidR="008A026D" w:rsidRPr="00B3230E">
              <w:rPr>
                <w:rFonts w:ascii="Times New Roman" w:eastAsia="Times New Roman" w:hAnsi="Times New Roman"/>
                <w:color w:val="auto"/>
                <w:sz w:val="22"/>
                <w:szCs w:val="22"/>
              </w:rPr>
              <w:t>Upper</w:t>
            </w:r>
            <w:r w:rsidRPr="00B3230E">
              <w:rPr>
                <w:rFonts w:ascii="Times New Roman" w:eastAsia="Times New Roman" w:hAnsi="Times New Roman"/>
                <w:color w:val="auto"/>
                <w:sz w:val="22"/>
                <w:szCs w:val="22"/>
              </w:rPr>
              <w:t xml:space="preserve"> </w:t>
            </w:r>
            <w:r w:rsidR="008A026D" w:rsidRPr="00B3230E">
              <w:rPr>
                <w:rFonts w:ascii="Times New Roman" w:eastAsia="Times New Roman" w:hAnsi="Times New Roman"/>
                <w:color w:val="auto"/>
                <w:sz w:val="22"/>
                <w:szCs w:val="22"/>
              </w:rPr>
              <w:t>Credit</w:t>
            </w:r>
            <w:r w:rsidRPr="00B3230E">
              <w:rPr>
                <w:rFonts w:ascii="Times New Roman" w:eastAsia="Times New Roman" w:hAnsi="Times New Roman"/>
                <w:color w:val="auto"/>
                <w:sz w:val="22"/>
                <w:szCs w:val="22"/>
              </w:rPr>
              <w:t>).</w:t>
            </w:r>
          </w:p>
          <w:p w14:paraId="213BFBBD" w14:textId="117EF4B9" w:rsidR="003237CF" w:rsidRPr="00B3230E" w:rsidRDefault="003237CF" w:rsidP="003237CF">
            <w:pPr>
              <w:pStyle w:val="ListBullet"/>
              <w:spacing w:after="0" w:line="240" w:lineRule="auto"/>
              <w:ind w:left="360" w:hanging="360"/>
              <w:rPr>
                <w:rFonts w:ascii="Times New Roman" w:hAnsi="Times New Roman"/>
                <w:color w:val="auto"/>
                <w:sz w:val="18"/>
                <w:szCs w:val="18"/>
              </w:rPr>
            </w:pPr>
          </w:p>
          <w:p w14:paraId="2A1741EC" w14:textId="09607894" w:rsidR="003237CF" w:rsidRPr="00B3230E" w:rsidRDefault="00AF5D9B" w:rsidP="003237CF">
            <w:pPr>
              <w:pStyle w:val="Subsection"/>
              <w:spacing w:after="0"/>
              <w:rPr>
                <w:rFonts w:ascii="Times New Roman" w:hAnsi="Times New Roman"/>
                <w:color w:val="auto"/>
                <w:sz w:val="24"/>
                <w:szCs w:val="24"/>
              </w:rPr>
            </w:pPr>
            <w:r w:rsidRPr="00B3230E">
              <w:rPr>
                <w:rFonts w:ascii="Times New Roman" w:eastAsia="Times New Roman" w:hAnsi="Times New Roman"/>
                <w:color w:val="auto"/>
                <w:sz w:val="24"/>
                <w:szCs w:val="24"/>
              </w:rPr>
              <w:t>University of Ibadan, Ibadan Oyo State</w:t>
            </w:r>
            <w:r w:rsidR="003237CF" w:rsidRPr="00B3230E">
              <w:rPr>
                <w:rFonts w:ascii="Times New Roman" w:eastAsia="Times New Roman" w:hAnsi="Times New Roman"/>
                <w:color w:val="auto"/>
                <w:sz w:val="24"/>
                <w:szCs w:val="24"/>
              </w:rPr>
              <w:t>.</w:t>
            </w:r>
            <w:r w:rsidR="003237CF" w:rsidRPr="00B3230E">
              <w:rPr>
                <w:rFonts w:ascii="Times New Roman" w:hAnsi="Times New Roman"/>
                <w:color w:val="auto"/>
                <w:sz w:val="24"/>
                <w:szCs w:val="24"/>
              </w:rPr>
              <w:t xml:space="preserve"> (</w:t>
            </w:r>
            <w:r w:rsidR="005E3714" w:rsidRPr="00B3230E">
              <w:rPr>
                <w:rStyle w:val="SubsectionDateChar"/>
                <w:rFonts w:ascii="Times New Roman" w:hAnsi="Times New Roman"/>
                <w:color w:val="auto"/>
                <w:sz w:val="24"/>
                <w:szCs w:val="24"/>
              </w:rPr>
              <w:t>201</w:t>
            </w:r>
            <w:r w:rsidR="005E3714" w:rsidRPr="00B3230E">
              <w:rPr>
                <w:rStyle w:val="SubsectionDateChar"/>
                <w:color w:val="auto"/>
                <w:sz w:val="24"/>
                <w:szCs w:val="24"/>
              </w:rPr>
              <w:t>3</w:t>
            </w:r>
            <w:r w:rsidR="005E3714" w:rsidRPr="00B3230E">
              <w:rPr>
                <w:rStyle w:val="SubsectionDateChar"/>
                <w:rFonts w:ascii="Times New Roman" w:hAnsi="Times New Roman"/>
                <w:color w:val="auto"/>
                <w:sz w:val="24"/>
                <w:szCs w:val="24"/>
              </w:rPr>
              <w:t xml:space="preserve"> –2017</w:t>
            </w:r>
            <w:r w:rsidR="003237CF" w:rsidRPr="00B3230E">
              <w:rPr>
                <w:rFonts w:ascii="Times New Roman" w:hAnsi="Times New Roman"/>
                <w:color w:val="auto"/>
                <w:sz w:val="24"/>
                <w:szCs w:val="24"/>
              </w:rPr>
              <w:t>)</w:t>
            </w:r>
          </w:p>
          <w:p w14:paraId="5948B7E0" w14:textId="2EBF64BE" w:rsidR="003237CF" w:rsidRPr="00B3230E" w:rsidRDefault="00891BE9" w:rsidP="003237CF">
            <w:pPr>
              <w:pStyle w:val="ListBullet"/>
              <w:numPr>
                <w:ilvl w:val="0"/>
                <w:numId w:val="1"/>
              </w:numPr>
              <w:spacing w:after="0" w:line="240" w:lineRule="auto"/>
              <w:rPr>
                <w:rFonts w:ascii="Times New Roman" w:hAnsi="Times New Roman"/>
                <w:color w:val="auto"/>
                <w:sz w:val="22"/>
                <w:szCs w:val="22"/>
              </w:rPr>
            </w:pPr>
            <w:r w:rsidRPr="00B3230E">
              <w:rPr>
                <w:rFonts w:ascii="Times New Roman" w:eastAsia="Times New Roman" w:hAnsi="Times New Roman"/>
                <w:color w:val="auto"/>
                <w:sz w:val="22"/>
                <w:szCs w:val="22"/>
              </w:rPr>
              <w:t>Bachelor of Science in Computer Science</w:t>
            </w:r>
            <w:r w:rsidR="003237CF" w:rsidRPr="00B3230E">
              <w:rPr>
                <w:rFonts w:ascii="Times New Roman" w:eastAsia="Times New Roman" w:hAnsi="Times New Roman"/>
                <w:color w:val="auto"/>
                <w:sz w:val="22"/>
                <w:szCs w:val="22"/>
              </w:rPr>
              <w:t xml:space="preserve"> (</w:t>
            </w:r>
            <w:r w:rsidR="008A026D" w:rsidRPr="00B3230E">
              <w:rPr>
                <w:rFonts w:ascii="Times New Roman" w:eastAsia="Times New Roman" w:hAnsi="Times New Roman"/>
                <w:color w:val="auto"/>
                <w:sz w:val="22"/>
                <w:szCs w:val="22"/>
              </w:rPr>
              <w:t>Second</w:t>
            </w:r>
            <w:r w:rsidR="003237CF" w:rsidRPr="00B3230E">
              <w:rPr>
                <w:rFonts w:ascii="Times New Roman" w:eastAsia="Times New Roman" w:hAnsi="Times New Roman"/>
                <w:color w:val="auto"/>
                <w:sz w:val="22"/>
                <w:szCs w:val="22"/>
              </w:rPr>
              <w:t xml:space="preserve"> </w:t>
            </w:r>
            <w:r w:rsidR="008A026D" w:rsidRPr="00B3230E">
              <w:rPr>
                <w:rFonts w:ascii="Times New Roman" w:eastAsia="Times New Roman" w:hAnsi="Times New Roman"/>
                <w:color w:val="auto"/>
                <w:sz w:val="22"/>
                <w:szCs w:val="22"/>
              </w:rPr>
              <w:t>Class</w:t>
            </w:r>
            <w:r w:rsidR="003237CF" w:rsidRPr="00B3230E">
              <w:rPr>
                <w:rFonts w:ascii="Times New Roman" w:eastAsia="Times New Roman" w:hAnsi="Times New Roman"/>
                <w:color w:val="auto"/>
                <w:sz w:val="22"/>
                <w:szCs w:val="22"/>
              </w:rPr>
              <w:t xml:space="preserve"> </w:t>
            </w:r>
            <w:r w:rsidR="008A026D" w:rsidRPr="00B3230E">
              <w:rPr>
                <w:rFonts w:ascii="Times New Roman" w:eastAsia="Times New Roman" w:hAnsi="Times New Roman"/>
                <w:color w:val="auto"/>
                <w:sz w:val="22"/>
                <w:szCs w:val="22"/>
              </w:rPr>
              <w:t>Lower</w:t>
            </w:r>
            <w:r w:rsidR="003237CF" w:rsidRPr="00B3230E">
              <w:rPr>
                <w:rFonts w:ascii="Times New Roman" w:eastAsia="Times New Roman" w:hAnsi="Times New Roman"/>
                <w:color w:val="auto"/>
                <w:sz w:val="22"/>
                <w:szCs w:val="22"/>
              </w:rPr>
              <w:t>)</w:t>
            </w:r>
          </w:p>
          <w:p w14:paraId="31D98359" w14:textId="77777777" w:rsidR="00786FBD" w:rsidRPr="00B3230E" w:rsidRDefault="00786FBD">
            <w:pPr>
              <w:spacing w:after="0" w:line="240" w:lineRule="auto"/>
              <w:rPr>
                <w:rFonts w:ascii="Times New Roman" w:hAnsi="Times New Roman"/>
                <w:color w:val="auto"/>
              </w:rPr>
            </w:pPr>
          </w:p>
          <w:p w14:paraId="0090AE86" w14:textId="77777777" w:rsidR="00786FBD" w:rsidRPr="00B3230E" w:rsidRDefault="009F336D">
            <w:pPr>
              <w:pStyle w:val="Section"/>
              <w:spacing w:after="0"/>
              <w:rPr>
                <w:rFonts w:ascii="Times New Roman" w:hAnsi="Times New Roman"/>
                <w:color w:val="auto"/>
                <w:sz w:val="28"/>
                <w:szCs w:val="28"/>
                <w:u w:val="single"/>
              </w:rPr>
            </w:pPr>
            <w:r w:rsidRPr="00B3230E">
              <w:rPr>
                <w:rFonts w:ascii="Times New Roman" w:hAnsi="Times New Roman"/>
                <w:color w:val="auto"/>
                <w:sz w:val="28"/>
                <w:szCs w:val="28"/>
                <w:u w:val="single"/>
              </w:rPr>
              <w:t>Experience</w:t>
            </w:r>
          </w:p>
          <w:p w14:paraId="4983FF34" w14:textId="23E59E18" w:rsidR="00786FBD" w:rsidRPr="00B3230E" w:rsidRDefault="007772B8">
            <w:pPr>
              <w:pStyle w:val="Subsection"/>
              <w:spacing w:after="0"/>
              <w:rPr>
                <w:rStyle w:val="SubsectionDateChar"/>
                <w:rFonts w:ascii="Times New Roman" w:hAnsi="Times New Roman"/>
                <w:color w:val="auto"/>
                <w:sz w:val="24"/>
                <w:szCs w:val="24"/>
              </w:rPr>
            </w:pPr>
            <w:r w:rsidRPr="00B3230E">
              <w:rPr>
                <w:rStyle w:val="SubsectionDateChar"/>
                <w:rFonts w:ascii="Times New Roman" w:hAnsi="Times New Roman"/>
                <w:bCs/>
                <w:color w:val="auto"/>
                <w:sz w:val="24"/>
                <w:szCs w:val="24"/>
              </w:rPr>
              <w:t>Computer Operator</w:t>
            </w:r>
            <w:r w:rsidR="009F336D" w:rsidRPr="00B3230E">
              <w:rPr>
                <w:rStyle w:val="SubsectionDateChar"/>
                <w:rFonts w:ascii="Times New Roman" w:hAnsi="Times New Roman"/>
                <w:color w:val="auto"/>
                <w:sz w:val="24"/>
                <w:szCs w:val="24"/>
              </w:rPr>
              <w:t xml:space="preserve"> (</w:t>
            </w:r>
            <w:r w:rsidRPr="00B3230E">
              <w:rPr>
                <w:rStyle w:val="SubsectionDateChar"/>
                <w:rFonts w:ascii="Times New Roman" w:hAnsi="Times New Roman"/>
                <w:color w:val="auto"/>
                <w:sz w:val="24"/>
                <w:szCs w:val="24"/>
              </w:rPr>
              <w:t>2009</w:t>
            </w:r>
            <w:r w:rsidR="009F336D" w:rsidRPr="00B3230E">
              <w:rPr>
                <w:rStyle w:val="SubsectionDateChar"/>
                <w:rFonts w:ascii="Times New Roman" w:hAnsi="Times New Roman"/>
                <w:color w:val="auto"/>
                <w:sz w:val="24"/>
                <w:szCs w:val="24"/>
              </w:rPr>
              <w:t xml:space="preserve"> –</w:t>
            </w:r>
            <w:r w:rsidRPr="00B3230E">
              <w:rPr>
                <w:rStyle w:val="SubsectionDateChar"/>
                <w:rFonts w:ascii="Times New Roman" w:hAnsi="Times New Roman"/>
                <w:color w:val="auto"/>
                <w:sz w:val="24"/>
                <w:szCs w:val="24"/>
              </w:rPr>
              <w:t>2010</w:t>
            </w:r>
            <w:r w:rsidR="009F336D" w:rsidRPr="00B3230E">
              <w:rPr>
                <w:rStyle w:val="SubsectionDateChar"/>
                <w:rFonts w:ascii="Times New Roman" w:hAnsi="Times New Roman"/>
                <w:color w:val="auto"/>
                <w:sz w:val="24"/>
                <w:szCs w:val="24"/>
              </w:rPr>
              <w:t>)</w:t>
            </w:r>
          </w:p>
          <w:p w14:paraId="67E25464" w14:textId="5718170F" w:rsidR="00786FBD" w:rsidRPr="00B3230E" w:rsidRDefault="006E7BC5" w:rsidP="00C800EE">
            <w:pPr>
              <w:pStyle w:val="Subsection"/>
              <w:numPr>
                <w:ilvl w:val="0"/>
                <w:numId w:val="34"/>
              </w:numPr>
              <w:spacing w:after="0"/>
              <w:rPr>
                <w:rFonts w:ascii="Times New Roman" w:hAnsi="Times New Roman"/>
                <w:color w:val="auto"/>
                <w:sz w:val="22"/>
                <w:szCs w:val="22"/>
              </w:rPr>
            </w:pPr>
            <w:sdt>
              <w:sdtPr>
                <w:rPr>
                  <w:rStyle w:val="SubsectionDateChar"/>
                  <w:rFonts w:ascii="Times New Roman" w:hAnsi="Times New Roman"/>
                  <w:color w:val="auto"/>
                  <w:sz w:val="22"/>
                  <w:szCs w:val="22"/>
                </w:rPr>
                <w:id w:val="326177524"/>
                <w:placeholder>
                  <w:docPart w:val="007143D902E8434AAE90175EF1E02322"/>
                </w:placeholder>
              </w:sdtPr>
              <w:sdtEndPr>
                <w:rPr>
                  <w:rStyle w:val="SubsectionDateChar"/>
                </w:rPr>
              </w:sdtEndPr>
              <w:sdtContent>
                <w:r w:rsidR="007772B8" w:rsidRPr="00B3230E">
                  <w:rPr>
                    <w:rStyle w:val="SubsectionDateChar"/>
                    <w:rFonts w:ascii="Times New Roman" w:hAnsi="Times New Roman"/>
                    <w:color w:val="auto"/>
                    <w:sz w:val="22"/>
                    <w:szCs w:val="22"/>
                  </w:rPr>
                  <w:t>Best of the Best Computer Institute</w:t>
                </w:r>
              </w:sdtContent>
            </w:sdt>
            <w:r w:rsidR="009F336D" w:rsidRPr="00B3230E">
              <w:rPr>
                <w:rFonts w:ascii="Times New Roman" w:hAnsi="Times New Roman"/>
                <w:color w:val="auto"/>
                <w:sz w:val="22"/>
                <w:szCs w:val="22"/>
              </w:rPr>
              <w:t xml:space="preserve"> </w:t>
            </w:r>
            <w:r w:rsidR="009F336D" w:rsidRPr="00B3230E">
              <w:rPr>
                <w:rStyle w:val="SubsectionDateChar"/>
                <w:rFonts w:ascii="Times New Roman" w:hAnsi="Times New Roman"/>
                <w:color w:val="auto"/>
                <w:sz w:val="22"/>
                <w:szCs w:val="22"/>
              </w:rPr>
              <w:t>(</w:t>
            </w:r>
            <w:r w:rsidR="007772B8" w:rsidRPr="00B3230E">
              <w:rPr>
                <w:rStyle w:val="SubsectionDateChar"/>
                <w:rFonts w:ascii="Times New Roman" w:hAnsi="Times New Roman"/>
                <w:color w:val="auto"/>
                <w:sz w:val="22"/>
                <w:szCs w:val="22"/>
              </w:rPr>
              <w:t xml:space="preserve">Along Secretariat Road, </w:t>
            </w:r>
            <w:proofErr w:type="spellStart"/>
            <w:r w:rsidR="007772B8" w:rsidRPr="00B3230E">
              <w:rPr>
                <w:rStyle w:val="SubsectionDateChar"/>
                <w:rFonts w:ascii="Times New Roman" w:hAnsi="Times New Roman"/>
                <w:color w:val="auto"/>
                <w:sz w:val="22"/>
                <w:szCs w:val="22"/>
              </w:rPr>
              <w:t>Iragbiji</w:t>
            </w:r>
            <w:proofErr w:type="spellEnd"/>
            <w:r w:rsidR="007772B8" w:rsidRPr="00B3230E">
              <w:rPr>
                <w:rStyle w:val="SubsectionDateChar"/>
                <w:rFonts w:ascii="Times New Roman" w:hAnsi="Times New Roman"/>
                <w:color w:val="auto"/>
                <w:sz w:val="22"/>
                <w:szCs w:val="22"/>
              </w:rPr>
              <w:t>, Osun S</w:t>
            </w:r>
            <w:r w:rsidR="00831F9F" w:rsidRPr="00B3230E">
              <w:rPr>
                <w:rStyle w:val="SubsectionDateChar"/>
                <w:rFonts w:ascii="Times New Roman" w:hAnsi="Times New Roman"/>
                <w:color w:val="auto"/>
                <w:sz w:val="22"/>
                <w:szCs w:val="22"/>
              </w:rPr>
              <w:t>tate</w:t>
            </w:r>
            <w:r w:rsidR="009F336D" w:rsidRPr="00B3230E">
              <w:rPr>
                <w:rStyle w:val="SubsectionDateChar"/>
                <w:rFonts w:ascii="Times New Roman" w:hAnsi="Times New Roman"/>
                <w:color w:val="auto"/>
                <w:sz w:val="22"/>
                <w:szCs w:val="22"/>
              </w:rPr>
              <w:t>)</w:t>
            </w:r>
          </w:p>
          <w:p w14:paraId="70CC7836" w14:textId="27C0033B" w:rsidR="00786FBD" w:rsidRPr="00B3230E" w:rsidRDefault="007772B8" w:rsidP="00C800EE">
            <w:pPr>
              <w:pStyle w:val="SubsectionText"/>
              <w:numPr>
                <w:ilvl w:val="0"/>
                <w:numId w:val="34"/>
              </w:numPr>
              <w:rPr>
                <w:rFonts w:ascii="Times New Roman" w:hAnsi="Times New Roman"/>
                <w:color w:val="auto"/>
                <w:sz w:val="22"/>
                <w:szCs w:val="22"/>
              </w:rPr>
            </w:pPr>
            <w:r w:rsidRPr="00B3230E">
              <w:rPr>
                <w:rFonts w:ascii="Times New Roman" w:hAnsi="Times New Roman"/>
                <w:color w:val="auto"/>
                <w:sz w:val="22"/>
                <w:szCs w:val="22"/>
              </w:rPr>
              <w:t>Computer Operator, Maintenance</w:t>
            </w:r>
            <w:r w:rsidR="00A6300B" w:rsidRPr="00B3230E">
              <w:rPr>
                <w:rFonts w:ascii="Times New Roman" w:hAnsi="Times New Roman"/>
                <w:color w:val="auto"/>
                <w:sz w:val="22"/>
                <w:szCs w:val="22"/>
              </w:rPr>
              <w:t xml:space="preserve"> and Management</w:t>
            </w:r>
            <w:r w:rsidR="003219A9" w:rsidRPr="00B3230E">
              <w:rPr>
                <w:rFonts w:ascii="Times New Roman" w:hAnsi="Times New Roman"/>
                <w:color w:val="auto"/>
                <w:sz w:val="22"/>
                <w:szCs w:val="22"/>
              </w:rPr>
              <w:t>.</w:t>
            </w:r>
          </w:p>
          <w:p w14:paraId="0F35E06C" w14:textId="38D01AE9" w:rsidR="00831F9F" w:rsidRPr="00B3230E" w:rsidRDefault="00831F9F" w:rsidP="00831F9F">
            <w:pPr>
              <w:pStyle w:val="Subsection"/>
              <w:spacing w:after="0"/>
              <w:rPr>
                <w:rStyle w:val="SubsectionDateChar"/>
                <w:rFonts w:ascii="Times New Roman" w:hAnsi="Times New Roman"/>
                <w:b/>
                <w:color w:val="auto"/>
                <w:sz w:val="24"/>
                <w:szCs w:val="24"/>
              </w:rPr>
            </w:pPr>
            <w:r w:rsidRPr="00B3230E">
              <w:rPr>
                <w:rStyle w:val="SubsectionDateChar"/>
                <w:rFonts w:ascii="Times New Roman" w:hAnsi="Times New Roman"/>
                <w:b/>
                <w:bCs/>
                <w:color w:val="auto"/>
                <w:sz w:val="24"/>
                <w:szCs w:val="24"/>
              </w:rPr>
              <w:t>System Analyst</w:t>
            </w:r>
            <w:r w:rsidR="004B4F0E" w:rsidRPr="00B3230E">
              <w:rPr>
                <w:rStyle w:val="SubsectionDateChar"/>
                <w:rFonts w:ascii="Times New Roman" w:hAnsi="Times New Roman"/>
                <w:b/>
                <w:bCs/>
                <w:color w:val="auto"/>
                <w:sz w:val="24"/>
                <w:szCs w:val="24"/>
              </w:rPr>
              <w:t xml:space="preserve"> and Developer</w:t>
            </w:r>
            <w:r w:rsidRPr="00B3230E">
              <w:rPr>
                <w:rStyle w:val="SubsectionDateChar"/>
                <w:rFonts w:ascii="Times New Roman" w:hAnsi="Times New Roman"/>
                <w:b/>
                <w:color w:val="auto"/>
                <w:sz w:val="24"/>
                <w:szCs w:val="24"/>
              </w:rPr>
              <w:t xml:space="preserve"> (20</w:t>
            </w:r>
            <w:r w:rsidR="004B4F0E" w:rsidRPr="00B3230E">
              <w:rPr>
                <w:rStyle w:val="SubsectionDateChar"/>
                <w:rFonts w:ascii="Times New Roman" w:hAnsi="Times New Roman"/>
                <w:b/>
                <w:color w:val="auto"/>
                <w:sz w:val="24"/>
                <w:szCs w:val="24"/>
              </w:rPr>
              <w:t>14</w:t>
            </w:r>
            <w:r w:rsidRPr="00B3230E">
              <w:rPr>
                <w:rStyle w:val="SubsectionDateChar"/>
                <w:rFonts w:ascii="Times New Roman" w:hAnsi="Times New Roman"/>
                <w:b/>
                <w:color w:val="auto"/>
                <w:sz w:val="24"/>
                <w:szCs w:val="24"/>
              </w:rPr>
              <w:t xml:space="preserve"> –201</w:t>
            </w:r>
            <w:r w:rsidR="004B4F0E" w:rsidRPr="00B3230E">
              <w:rPr>
                <w:rStyle w:val="SubsectionDateChar"/>
                <w:rFonts w:ascii="Times New Roman" w:hAnsi="Times New Roman"/>
                <w:b/>
                <w:color w:val="auto"/>
                <w:sz w:val="24"/>
                <w:szCs w:val="24"/>
              </w:rPr>
              <w:t>7</w:t>
            </w:r>
            <w:r w:rsidRPr="00B3230E">
              <w:rPr>
                <w:rStyle w:val="SubsectionDateChar"/>
                <w:rFonts w:ascii="Times New Roman" w:hAnsi="Times New Roman"/>
                <w:b/>
                <w:color w:val="auto"/>
                <w:sz w:val="24"/>
                <w:szCs w:val="24"/>
              </w:rPr>
              <w:t>)</w:t>
            </w:r>
          </w:p>
          <w:p w14:paraId="20EF488F" w14:textId="35BE25EB" w:rsidR="00831F9F" w:rsidRPr="00B3230E" w:rsidRDefault="006E7BC5" w:rsidP="00C800EE">
            <w:pPr>
              <w:pStyle w:val="Subsection"/>
              <w:numPr>
                <w:ilvl w:val="0"/>
                <w:numId w:val="35"/>
              </w:numPr>
              <w:spacing w:after="0"/>
              <w:rPr>
                <w:rFonts w:ascii="Times New Roman" w:hAnsi="Times New Roman"/>
                <w:color w:val="auto"/>
                <w:sz w:val="22"/>
                <w:szCs w:val="22"/>
              </w:rPr>
            </w:pPr>
            <w:sdt>
              <w:sdtPr>
                <w:rPr>
                  <w:rStyle w:val="SubsectionDateChar"/>
                  <w:rFonts w:ascii="Times New Roman" w:hAnsi="Times New Roman"/>
                  <w:color w:val="auto"/>
                  <w:sz w:val="22"/>
                  <w:szCs w:val="22"/>
                </w:rPr>
                <w:id w:val="662442832"/>
                <w:placeholder>
                  <w:docPart w:val="5EC0982229F9407885A7C2BB5D618C10"/>
                </w:placeholder>
              </w:sdtPr>
              <w:sdtEndPr>
                <w:rPr>
                  <w:rStyle w:val="SubsectionDateChar"/>
                </w:rPr>
              </w:sdtEndPr>
              <w:sdtContent>
                <w:r w:rsidR="00831F9F" w:rsidRPr="00B3230E">
                  <w:rPr>
                    <w:rStyle w:val="SubsectionDateChar"/>
                    <w:rFonts w:ascii="Times New Roman" w:hAnsi="Times New Roman"/>
                    <w:color w:val="auto"/>
                    <w:sz w:val="22"/>
                    <w:szCs w:val="22"/>
                  </w:rPr>
                  <w:t>STS Technologies</w:t>
                </w:r>
              </w:sdtContent>
            </w:sdt>
            <w:r w:rsidR="00831F9F" w:rsidRPr="00B3230E">
              <w:rPr>
                <w:rFonts w:ascii="Times New Roman" w:hAnsi="Times New Roman"/>
                <w:color w:val="auto"/>
                <w:sz w:val="22"/>
                <w:szCs w:val="22"/>
              </w:rPr>
              <w:t xml:space="preserve"> </w:t>
            </w:r>
            <w:r w:rsidR="00831F9F" w:rsidRPr="00B3230E">
              <w:rPr>
                <w:rStyle w:val="SubsectionDateChar"/>
                <w:rFonts w:ascii="Times New Roman" w:hAnsi="Times New Roman"/>
                <w:color w:val="auto"/>
                <w:sz w:val="22"/>
                <w:szCs w:val="22"/>
              </w:rPr>
              <w:t xml:space="preserve">(5, </w:t>
            </w:r>
            <w:proofErr w:type="spellStart"/>
            <w:r w:rsidR="00831F9F" w:rsidRPr="00B3230E">
              <w:rPr>
                <w:rStyle w:val="SubsectionDateChar"/>
                <w:rFonts w:ascii="Times New Roman" w:hAnsi="Times New Roman"/>
                <w:color w:val="auto"/>
                <w:sz w:val="22"/>
                <w:szCs w:val="22"/>
              </w:rPr>
              <w:t>Onile</w:t>
            </w:r>
            <w:proofErr w:type="spellEnd"/>
            <w:r w:rsidR="00831F9F" w:rsidRPr="00B3230E">
              <w:rPr>
                <w:rStyle w:val="SubsectionDateChar"/>
                <w:rFonts w:ascii="Times New Roman" w:hAnsi="Times New Roman"/>
                <w:color w:val="auto"/>
                <w:sz w:val="22"/>
                <w:szCs w:val="22"/>
              </w:rPr>
              <w:t xml:space="preserve"> </w:t>
            </w:r>
            <w:proofErr w:type="spellStart"/>
            <w:r w:rsidR="00831F9F" w:rsidRPr="00B3230E">
              <w:rPr>
                <w:rStyle w:val="SubsectionDateChar"/>
                <w:rFonts w:ascii="Times New Roman" w:hAnsi="Times New Roman"/>
                <w:color w:val="auto"/>
                <w:sz w:val="22"/>
                <w:szCs w:val="22"/>
              </w:rPr>
              <w:t>Aro</w:t>
            </w:r>
            <w:proofErr w:type="spellEnd"/>
            <w:r w:rsidR="00831F9F" w:rsidRPr="00B3230E">
              <w:rPr>
                <w:rStyle w:val="SubsectionDateChar"/>
                <w:rFonts w:ascii="Times New Roman" w:hAnsi="Times New Roman"/>
                <w:color w:val="auto"/>
                <w:sz w:val="22"/>
                <w:szCs w:val="22"/>
              </w:rPr>
              <w:t xml:space="preserve"> </w:t>
            </w:r>
            <w:proofErr w:type="spellStart"/>
            <w:r w:rsidR="00831F9F" w:rsidRPr="00B3230E">
              <w:rPr>
                <w:rStyle w:val="SubsectionDateChar"/>
                <w:rFonts w:ascii="Times New Roman" w:hAnsi="Times New Roman"/>
                <w:color w:val="auto"/>
                <w:sz w:val="22"/>
                <w:szCs w:val="22"/>
              </w:rPr>
              <w:t>Ojoo</w:t>
            </w:r>
            <w:proofErr w:type="spellEnd"/>
            <w:r w:rsidR="00831F9F" w:rsidRPr="00B3230E">
              <w:rPr>
                <w:rStyle w:val="SubsectionDateChar"/>
                <w:rFonts w:ascii="Times New Roman" w:hAnsi="Times New Roman"/>
                <w:color w:val="auto"/>
                <w:sz w:val="22"/>
                <w:szCs w:val="22"/>
              </w:rPr>
              <w:t>, Ibadan Oyo State)</w:t>
            </w:r>
          </w:p>
          <w:p w14:paraId="16BF47B4" w14:textId="77A522BC" w:rsidR="00831F9F" w:rsidRPr="00B3230E" w:rsidRDefault="00831F9F" w:rsidP="00C800EE">
            <w:pPr>
              <w:pStyle w:val="SubsectionText"/>
              <w:numPr>
                <w:ilvl w:val="0"/>
                <w:numId w:val="35"/>
              </w:numPr>
              <w:rPr>
                <w:rFonts w:ascii="Times New Roman" w:hAnsi="Times New Roman"/>
                <w:color w:val="auto"/>
                <w:sz w:val="22"/>
                <w:szCs w:val="22"/>
              </w:rPr>
            </w:pPr>
            <w:r w:rsidRPr="00B3230E">
              <w:rPr>
                <w:rFonts w:ascii="Times New Roman" w:hAnsi="Times New Roman"/>
                <w:color w:val="auto"/>
                <w:sz w:val="22"/>
                <w:szCs w:val="22"/>
              </w:rPr>
              <w:t>Analyzing</w:t>
            </w:r>
            <w:r w:rsidR="004B4F0E" w:rsidRPr="00B3230E">
              <w:rPr>
                <w:rFonts w:ascii="Times New Roman" w:hAnsi="Times New Roman"/>
                <w:color w:val="auto"/>
                <w:sz w:val="22"/>
                <w:szCs w:val="22"/>
              </w:rPr>
              <w:t xml:space="preserve">, </w:t>
            </w:r>
            <w:r w:rsidRPr="00B3230E">
              <w:rPr>
                <w:rFonts w:ascii="Times New Roman" w:hAnsi="Times New Roman"/>
                <w:color w:val="auto"/>
                <w:sz w:val="22"/>
                <w:szCs w:val="22"/>
              </w:rPr>
              <w:t>Modelling</w:t>
            </w:r>
            <w:r w:rsidR="004B4F0E" w:rsidRPr="00B3230E">
              <w:rPr>
                <w:rFonts w:ascii="Times New Roman" w:hAnsi="Times New Roman"/>
                <w:color w:val="auto"/>
                <w:sz w:val="22"/>
                <w:szCs w:val="22"/>
              </w:rPr>
              <w:t xml:space="preserve"> and Coding</w:t>
            </w:r>
            <w:r w:rsidRPr="00B3230E">
              <w:rPr>
                <w:rFonts w:ascii="Times New Roman" w:hAnsi="Times New Roman"/>
                <w:color w:val="auto"/>
                <w:sz w:val="22"/>
                <w:szCs w:val="22"/>
              </w:rPr>
              <w:t xml:space="preserve"> of </w:t>
            </w:r>
            <w:r w:rsidR="002D6EC7" w:rsidRPr="00B3230E">
              <w:rPr>
                <w:rFonts w:ascii="Times New Roman" w:hAnsi="Times New Roman"/>
                <w:color w:val="auto"/>
                <w:sz w:val="22"/>
                <w:szCs w:val="22"/>
              </w:rPr>
              <w:t>Web Applications</w:t>
            </w:r>
            <w:r w:rsidR="003219A9" w:rsidRPr="00B3230E">
              <w:rPr>
                <w:rFonts w:ascii="Times New Roman" w:hAnsi="Times New Roman"/>
                <w:color w:val="auto"/>
                <w:sz w:val="22"/>
                <w:szCs w:val="22"/>
              </w:rPr>
              <w:t>.</w:t>
            </w:r>
          </w:p>
          <w:p w14:paraId="3FD33BEC" w14:textId="77777777" w:rsidR="00000F12" w:rsidRPr="00B3230E" w:rsidRDefault="00000F12" w:rsidP="004B4F0E">
            <w:pPr>
              <w:pStyle w:val="Subsection"/>
              <w:spacing w:after="0"/>
              <w:rPr>
                <w:rStyle w:val="SubsectionDateChar"/>
                <w:rFonts w:ascii="Times New Roman" w:hAnsi="Times New Roman"/>
                <w:b/>
                <w:bCs/>
                <w:color w:val="auto"/>
                <w:sz w:val="22"/>
                <w:szCs w:val="22"/>
              </w:rPr>
            </w:pPr>
          </w:p>
          <w:p w14:paraId="5861741A" w14:textId="1B3E4B16" w:rsidR="004B4F0E" w:rsidRPr="00B3230E" w:rsidRDefault="004B4F0E" w:rsidP="004B4F0E">
            <w:pPr>
              <w:pStyle w:val="Subsection"/>
              <w:spacing w:after="0"/>
              <w:rPr>
                <w:rStyle w:val="SubsectionDateChar"/>
                <w:rFonts w:ascii="Times New Roman" w:hAnsi="Times New Roman"/>
                <w:color w:val="auto"/>
                <w:sz w:val="22"/>
                <w:szCs w:val="22"/>
              </w:rPr>
            </w:pPr>
            <w:r w:rsidRPr="00B3230E">
              <w:rPr>
                <w:rStyle w:val="SubsectionDateChar"/>
                <w:rFonts w:ascii="Times New Roman" w:hAnsi="Times New Roman"/>
                <w:b/>
                <w:bCs/>
                <w:color w:val="auto"/>
                <w:sz w:val="22"/>
                <w:szCs w:val="22"/>
              </w:rPr>
              <w:t>Web Developer</w:t>
            </w:r>
            <w:r w:rsidR="001C0D1D" w:rsidRPr="00B3230E">
              <w:rPr>
                <w:rStyle w:val="SubsectionDateChar"/>
                <w:rFonts w:ascii="Times New Roman" w:hAnsi="Times New Roman"/>
                <w:b/>
                <w:bCs/>
                <w:color w:val="auto"/>
                <w:sz w:val="22"/>
                <w:szCs w:val="22"/>
              </w:rPr>
              <w:t xml:space="preserve"> (Industrial Training)</w:t>
            </w:r>
            <w:r w:rsidRPr="00B3230E">
              <w:rPr>
                <w:rStyle w:val="SubsectionDateChar"/>
                <w:rFonts w:ascii="Times New Roman" w:hAnsi="Times New Roman"/>
                <w:color w:val="auto"/>
                <w:sz w:val="22"/>
                <w:szCs w:val="22"/>
              </w:rPr>
              <w:t xml:space="preserve"> (</w:t>
            </w:r>
            <w:r w:rsidR="008D5D1D" w:rsidRPr="00B3230E">
              <w:rPr>
                <w:rStyle w:val="SubsectionDateChar"/>
                <w:rFonts w:ascii="Times New Roman" w:hAnsi="Times New Roman"/>
                <w:color w:val="auto"/>
                <w:sz w:val="22"/>
                <w:szCs w:val="22"/>
              </w:rPr>
              <w:t>2014-</w:t>
            </w:r>
            <w:r w:rsidR="001C0D1D" w:rsidRPr="00B3230E">
              <w:rPr>
                <w:rStyle w:val="SubsectionDateChar"/>
                <w:rFonts w:ascii="Times New Roman" w:hAnsi="Times New Roman"/>
                <w:color w:val="auto"/>
                <w:sz w:val="22"/>
                <w:szCs w:val="22"/>
              </w:rPr>
              <w:t>2015</w:t>
            </w:r>
            <w:r w:rsidRPr="00B3230E">
              <w:rPr>
                <w:rStyle w:val="SubsectionDateChar"/>
                <w:rFonts w:ascii="Times New Roman" w:hAnsi="Times New Roman"/>
                <w:color w:val="auto"/>
                <w:sz w:val="22"/>
                <w:szCs w:val="22"/>
              </w:rPr>
              <w:t>)</w:t>
            </w:r>
          </w:p>
          <w:p w14:paraId="2DAFF0FF" w14:textId="690928C2" w:rsidR="004B4F0E" w:rsidRPr="00B3230E" w:rsidRDefault="006E7BC5" w:rsidP="00C800EE">
            <w:pPr>
              <w:pStyle w:val="Subsection"/>
              <w:numPr>
                <w:ilvl w:val="0"/>
                <w:numId w:val="36"/>
              </w:numPr>
              <w:spacing w:after="0"/>
              <w:rPr>
                <w:rFonts w:ascii="Times New Roman" w:hAnsi="Times New Roman"/>
                <w:color w:val="auto"/>
                <w:sz w:val="22"/>
                <w:szCs w:val="22"/>
              </w:rPr>
            </w:pPr>
            <w:sdt>
              <w:sdtPr>
                <w:rPr>
                  <w:rStyle w:val="SubsectionDateChar"/>
                  <w:rFonts w:ascii="Times New Roman" w:hAnsi="Times New Roman"/>
                  <w:color w:val="auto"/>
                  <w:sz w:val="22"/>
                  <w:szCs w:val="22"/>
                </w:rPr>
                <w:id w:val="-1104262726"/>
                <w:placeholder>
                  <w:docPart w:val="0038A7CE5781481E8FFF25AAFF6E1333"/>
                </w:placeholder>
              </w:sdtPr>
              <w:sdtEndPr>
                <w:rPr>
                  <w:rStyle w:val="SubsectionDateChar"/>
                </w:rPr>
              </w:sdtEndPr>
              <w:sdtContent>
                <w:r w:rsidR="008D5D1D" w:rsidRPr="00B3230E">
                  <w:rPr>
                    <w:rStyle w:val="SubsectionDateChar"/>
                    <w:rFonts w:ascii="Times New Roman" w:hAnsi="Times New Roman"/>
                    <w:color w:val="auto"/>
                    <w:sz w:val="22"/>
                    <w:szCs w:val="22"/>
                  </w:rPr>
                  <w:t>Net</w:t>
                </w:r>
                <w:r w:rsidR="001C0D1D" w:rsidRPr="00B3230E">
                  <w:rPr>
                    <w:rStyle w:val="SubsectionDateChar"/>
                    <w:rFonts w:ascii="Times New Roman" w:hAnsi="Times New Roman"/>
                    <w:color w:val="auto"/>
                    <w:sz w:val="22"/>
                    <w:szCs w:val="22"/>
                  </w:rPr>
                  <w:t xml:space="preserve"> Po</w:t>
                </w:r>
                <w:r w:rsidR="008D5D1D" w:rsidRPr="00B3230E">
                  <w:rPr>
                    <w:rStyle w:val="SubsectionDateChar"/>
                    <w:rFonts w:ascii="Times New Roman" w:hAnsi="Times New Roman"/>
                    <w:color w:val="auto"/>
                    <w:sz w:val="22"/>
                    <w:szCs w:val="22"/>
                  </w:rPr>
                  <w:t xml:space="preserve">int </w:t>
                </w:r>
                <w:r w:rsidR="001C0D1D" w:rsidRPr="00B3230E">
                  <w:rPr>
                    <w:rStyle w:val="SubsectionDateChar"/>
                    <w:rFonts w:ascii="Times New Roman" w:hAnsi="Times New Roman"/>
                    <w:color w:val="auto"/>
                    <w:sz w:val="22"/>
                    <w:szCs w:val="22"/>
                  </w:rPr>
                  <w:t>Communications</w:t>
                </w:r>
              </w:sdtContent>
            </w:sdt>
            <w:r w:rsidR="004B4F0E" w:rsidRPr="00B3230E">
              <w:rPr>
                <w:rFonts w:ascii="Times New Roman" w:hAnsi="Times New Roman"/>
                <w:color w:val="auto"/>
                <w:sz w:val="22"/>
                <w:szCs w:val="22"/>
              </w:rPr>
              <w:t xml:space="preserve"> </w:t>
            </w:r>
            <w:r w:rsidR="004B4F0E" w:rsidRPr="00B3230E">
              <w:rPr>
                <w:rStyle w:val="SubsectionDateChar"/>
                <w:rFonts w:ascii="Times New Roman" w:hAnsi="Times New Roman"/>
                <w:color w:val="auto"/>
                <w:sz w:val="22"/>
                <w:szCs w:val="22"/>
              </w:rPr>
              <w:t>(</w:t>
            </w:r>
            <w:r w:rsidR="008D5D1D" w:rsidRPr="00B3230E">
              <w:rPr>
                <w:rStyle w:val="SubsectionDateChar"/>
                <w:rFonts w:ascii="Times New Roman" w:hAnsi="Times New Roman"/>
                <w:color w:val="auto"/>
                <w:sz w:val="22"/>
                <w:szCs w:val="22"/>
              </w:rPr>
              <w:t>1</w:t>
            </w:r>
            <w:r w:rsidR="004B4F0E" w:rsidRPr="00B3230E">
              <w:rPr>
                <w:rStyle w:val="SubsectionDateChar"/>
                <w:rFonts w:ascii="Times New Roman" w:hAnsi="Times New Roman"/>
                <w:color w:val="auto"/>
                <w:sz w:val="22"/>
                <w:szCs w:val="22"/>
              </w:rPr>
              <w:t xml:space="preserve">, </w:t>
            </w:r>
            <w:r w:rsidR="008D5D1D" w:rsidRPr="00B3230E">
              <w:rPr>
                <w:rStyle w:val="SubsectionDateChar"/>
                <w:rFonts w:ascii="Times New Roman" w:hAnsi="Times New Roman"/>
                <w:color w:val="auto"/>
                <w:sz w:val="22"/>
                <w:szCs w:val="22"/>
              </w:rPr>
              <w:t xml:space="preserve">Favors Building Awolowo Road </w:t>
            </w:r>
            <w:proofErr w:type="spellStart"/>
            <w:r w:rsidR="008D5D1D" w:rsidRPr="00B3230E">
              <w:rPr>
                <w:rStyle w:val="SubsectionDateChar"/>
                <w:rFonts w:ascii="Times New Roman" w:hAnsi="Times New Roman"/>
                <w:color w:val="auto"/>
                <w:sz w:val="22"/>
                <w:szCs w:val="22"/>
              </w:rPr>
              <w:t>Bodija</w:t>
            </w:r>
            <w:proofErr w:type="spellEnd"/>
            <w:r w:rsidR="004B4F0E" w:rsidRPr="00B3230E">
              <w:rPr>
                <w:rStyle w:val="SubsectionDateChar"/>
                <w:rFonts w:ascii="Times New Roman" w:hAnsi="Times New Roman"/>
                <w:color w:val="auto"/>
                <w:sz w:val="22"/>
                <w:szCs w:val="22"/>
              </w:rPr>
              <w:t>, Ibadan Oyo State)</w:t>
            </w:r>
          </w:p>
          <w:p w14:paraId="34BBA899" w14:textId="77777777" w:rsidR="002D6EC7" w:rsidRPr="00B3230E" w:rsidRDefault="002D6EC7" w:rsidP="00C800EE">
            <w:pPr>
              <w:pStyle w:val="SubsectionText"/>
              <w:numPr>
                <w:ilvl w:val="0"/>
                <w:numId w:val="36"/>
              </w:numPr>
              <w:rPr>
                <w:rFonts w:ascii="Times New Roman" w:hAnsi="Times New Roman"/>
                <w:color w:val="auto"/>
                <w:sz w:val="22"/>
                <w:szCs w:val="22"/>
              </w:rPr>
            </w:pPr>
            <w:r w:rsidRPr="00B3230E">
              <w:rPr>
                <w:rFonts w:ascii="Times New Roman" w:hAnsi="Times New Roman"/>
                <w:color w:val="auto"/>
                <w:sz w:val="22"/>
                <w:szCs w:val="22"/>
              </w:rPr>
              <w:t>Analyzing, Modelling, Coding and Maintenance of Web Applications.</w:t>
            </w:r>
          </w:p>
          <w:p w14:paraId="26EA2F1F" w14:textId="49BDC3F1" w:rsidR="00032169" w:rsidRPr="00B3230E" w:rsidRDefault="00032169" w:rsidP="00032169">
            <w:pPr>
              <w:pStyle w:val="Subsection"/>
              <w:spacing w:after="0"/>
              <w:rPr>
                <w:rStyle w:val="SubsectionDateChar"/>
                <w:rFonts w:ascii="Times New Roman" w:hAnsi="Times New Roman"/>
                <w:color w:val="auto"/>
                <w:sz w:val="24"/>
                <w:szCs w:val="24"/>
              </w:rPr>
            </w:pPr>
            <w:r w:rsidRPr="00B3230E">
              <w:rPr>
                <w:rStyle w:val="SubsectionDateChar"/>
                <w:rFonts w:ascii="Times New Roman" w:hAnsi="Times New Roman"/>
                <w:b/>
                <w:bCs/>
                <w:color w:val="auto"/>
                <w:sz w:val="24"/>
                <w:szCs w:val="24"/>
              </w:rPr>
              <w:t>System Analyst and Developer</w:t>
            </w:r>
            <w:r w:rsidRPr="00B3230E">
              <w:rPr>
                <w:rStyle w:val="SubsectionDateChar"/>
                <w:rFonts w:ascii="Times New Roman" w:hAnsi="Times New Roman"/>
                <w:color w:val="auto"/>
                <w:sz w:val="24"/>
                <w:szCs w:val="24"/>
              </w:rPr>
              <w:t xml:space="preserve"> (2016 –2018)</w:t>
            </w:r>
          </w:p>
          <w:p w14:paraId="011E84D8" w14:textId="56BF5FE4" w:rsidR="00032169" w:rsidRPr="00B3230E" w:rsidRDefault="006E7BC5" w:rsidP="00874C11">
            <w:pPr>
              <w:pStyle w:val="Subsection"/>
              <w:numPr>
                <w:ilvl w:val="0"/>
                <w:numId w:val="37"/>
              </w:numPr>
              <w:spacing w:after="0"/>
              <w:rPr>
                <w:rFonts w:ascii="Times New Roman" w:hAnsi="Times New Roman"/>
                <w:color w:val="auto"/>
                <w:sz w:val="22"/>
                <w:szCs w:val="22"/>
              </w:rPr>
            </w:pPr>
            <w:sdt>
              <w:sdtPr>
                <w:rPr>
                  <w:rStyle w:val="SubsectionDateChar"/>
                  <w:rFonts w:ascii="Times New Roman" w:hAnsi="Times New Roman"/>
                  <w:color w:val="auto"/>
                  <w:sz w:val="22"/>
                  <w:szCs w:val="22"/>
                </w:rPr>
                <w:id w:val="1061602602"/>
                <w:placeholder>
                  <w:docPart w:val="95E200ACA05B41679D8CF50772330F73"/>
                </w:placeholder>
              </w:sdtPr>
              <w:sdtEndPr>
                <w:rPr>
                  <w:rStyle w:val="SubsectionDateChar"/>
                </w:rPr>
              </w:sdtEndPr>
              <w:sdtContent>
                <w:proofErr w:type="spellStart"/>
                <w:r w:rsidR="00032169" w:rsidRPr="00B3230E">
                  <w:rPr>
                    <w:rStyle w:val="SubsectionDateChar"/>
                    <w:rFonts w:ascii="Times New Roman" w:hAnsi="Times New Roman"/>
                    <w:color w:val="auto"/>
                    <w:sz w:val="22"/>
                    <w:szCs w:val="22"/>
                  </w:rPr>
                  <w:t>Cadlinks</w:t>
                </w:r>
                <w:proofErr w:type="spellEnd"/>
                <w:r w:rsidR="00032169" w:rsidRPr="00B3230E">
                  <w:rPr>
                    <w:rStyle w:val="SubsectionDateChar"/>
                    <w:rFonts w:ascii="Times New Roman" w:hAnsi="Times New Roman"/>
                    <w:color w:val="auto"/>
                    <w:sz w:val="22"/>
                    <w:szCs w:val="22"/>
                  </w:rPr>
                  <w:t xml:space="preserve"> Sy</w:t>
                </w:r>
                <w:r w:rsidR="0075167B" w:rsidRPr="00B3230E">
                  <w:rPr>
                    <w:rStyle w:val="SubsectionDateChar"/>
                    <w:rFonts w:ascii="Times New Roman" w:hAnsi="Times New Roman"/>
                    <w:color w:val="auto"/>
                    <w:sz w:val="22"/>
                    <w:szCs w:val="22"/>
                  </w:rPr>
                  <w:t>s</w:t>
                </w:r>
                <w:r w:rsidR="00032169" w:rsidRPr="00B3230E">
                  <w:rPr>
                    <w:rStyle w:val="SubsectionDateChar"/>
                    <w:rFonts w:ascii="Times New Roman" w:hAnsi="Times New Roman"/>
                    <w:color w:val="auto"/>
                    <w:sz w:val="22"/>
                    <w:szCs w:val="22"/>
                  </w:rPr>
                  <w:t>tem</w:t>
                </w:r>
              </w:sdtContent>
            </w:sdt>
            <w:r w:rsidR="00032169" w:rsidRPr="00B3230E">
              <w:rPr>
                <w:rFonts w:ascii="Times New Roman" w:hAnsi="Times New Roman"/>
                <w:color w:val="auto"/>
                <w:sz w:val="22"/>
                <w:szCs w:val="22"/>
              </w:rPr>
              <w:t xml:space="preserve"> </w:t>
            </w:r>
            <w:r w:rsidR="00032169" w:rsidRPr="00B3230E">
              <w:rPr>
                <w:rStyle w:val="SubsectionDateChar"/>
                <w:rFonts w:ascii="Times New Roman" w:hAnsi="Times New Roman"/>
                <w:color w:val="auto"/>
                <w:sz w:val="22"/>
                <w:szCs w:val="22"/>
              </w:rPr>
              <w:t xml:space="preserve">(Favors Building Awolowo Road </w:t>
            </w:r>
            <w:proofErr w:type="spellStart"/>
            <w:r w:rsidR="00032169" w:rsidRPr="00B3230E">
              <w:rPr>
                <w:rStyle w:val="SubsectionDateChar"/>
                <w:rFonts w:ascii="Times New Roman" w:hAnsi="Times New Roman"/>
                <w:color w:val="auto"/>
                <w:sz w:val="22"/>
                <w:szCs w:val="22"/>
              </w:rPr>
              <w:t>Bodija</w:t>
            </w:r>
            <w:proofErr w:type="spellEnd"/>
            <w:r w:rsidR="00032169" w:rsidRPr="00B3230E">
              <w:rPr>
                <w:rStyle w:val="SubsectionDateChar"/>
                <w:rFonts w:ascii="Times New Roman" w:hAnsi="Times New Roman"/>
                <w:color w:val="auto"/>
                <w:sz w:val="22"/>
                <w:szCs w:val="22"/>
              </w:rPr>
              <w:t>, Ibadan Oyo State)</w:t>
            </w:r>
          </w:p>
          <w:p w14:paraId="40734522" w14:textId="10CFA6FD" w:rsidR="002D6EC7" w:rsidRPr="00B3230E" w:rsidRDefault="00032169" w:rsidP="00874C11">
            <w:pPr>
              <w:pStyle w:val="SubsectionText"/>
              <w:numPr>
                <w:ilvl w:val="0"/>
                <w:numId w:val="37"/>
              </w:numPr>
              <w:rPr>
                <w:rFonts w:ascii="Times New Roman" w:hAnsi="Times New Roman"/>
                <w:color w:val="auto"/>
              </w:rPr>
            </w:pPr>
            <w:r w:rsidRPr="00B3230E">
              <w:rPr>
                <w:rFonts w:ascii="Times New Roman" w:hAnsi="Times New Roman"/>
                <w:color w:val="auto"/>
                <w:sz w:val="22"/>
                <w:szCs w:val="22"/>
              </w:rPr>
              <w:t>Analyzing, Modelling</w:t>
            </w:r>
            <w:r w:rsidR="002D6EC7" w:rsidRPr="00B3230E">
              <w:rPr>
                <w:rFonts w:ascii="Times New Roman" w:hAnsi="Times New Roman"/>
                <w:color w:val="auto"/>
                <w:sz w:val="22"/>
                <w:szCs w:val="22"/>
              </w:rPr>
              <w:t>,</w:t>
            </w:r>
            <w:r w:rsidRPr="00B3230E">
              <w:rPr>
                <w:rFonts w:ascii="Times New Roman" w:hAnsi="Times New Roman"/>
                <w:color w:val="auto"/>
                <w:sz w:val="22"/>
                <w:szCs w:val="22"/>
              </w:rPr>
              <w:t xml:space="preserve"> Coding</w:t>
            </w:r>
            <w:r w:rsidR="002D6EC7" w:rsidRPr="00B3230E">
              <w:rPr>
                <w:rFonts w:ascii="Times New Roman" w:hAnsi="Times New Roman"/>
                <w:color w:val="auto"/>
                <w:sz w:val="22"/>
                <w:szCs w:val="22"/>
              </w:rPr>
              <w:t xml:space="preserve"> and Maintenance</w:t>
            </w:r>
            <w:r w:rsidRPr="00B3230E">
              <w:rPr>
                <w:rFonts w:ascii="Times New Roman" w:hAnsi="Times New Roman"/>
                <w:color w:val="auto"/>
                <w:sz w:val="22"/>
                <w:szCs w:val="22"/>
              </w:rPr>
              <w:t xml:space="preserve"> of Web Applications</w:t>
            </w:r>
            <w:r w:rsidRPr="00B3230E">
              <w:rPr>
                <w:rFonts w:ascii="Times New Roman" w:hAnsi="Times New Roman"/>
                <w:color w:val="auto"/>
              </w:rPr>
              <w:t>.</w:t>
            </w:r>
          </w:p>
          <w:p w14:paraId="574C9954" w14:textId="48D1D6C7" w:rsidR="00990EFB" w:rsidRPr="00B3230E" w:rsidRDefault="00990EFB" w:rsidP="00990EFB">
            <w:pPr>
              <w:pStyle w:val="Subsection"/>
              <w:spacing w:after="0"/>
              <w:rPr>
                <w:rStyle w:val="SubsectionDateChar"/>
                <w:rFonts w:ascii="Times New Roman" w:hAnsi="Times New Roman"/>
                <w:color w:val="auto"/>
                <w:sz w:val="24"/>
                <w:szCs w:val="24"/>
              </w:rPr>
            </w:pPr>
            <w:r w:rsidRPr="00B3230E">
              <w:rPr>
                <w:rStyle w:val="SubsectionDateChar"/>
                <w:rFonts w:ascii="Times New Roman" w:hAnsi="Times New Roman"/>
                <w:b/>
                <w:bCs/>
                <w:color w:val="auto"/>
                <w:sz w:val="24"/>
                <w:szCs w:val="24"/>
              </w:rPr>
              <w:t>System Analyst and Developer</w:t>
            </w:r>
            <w:r w:rsidRPr="00B3230E">
              <w:rPr>
                <w:rStyle w:val="SubsectionDateChar"/>
                <w:rFonts w:ascii="Times New Roman" w:hAnsi="Times New Roman"/>
                <w:color w:val="auto"/>
                <w:sz w:val="24"/>
                <w:szCs w:val="24"/>
              </w:rPr>
              <w:t xml:space="preserve"> (</w:t>
            </w:r>
            <w:r w:rsidR="009E5029" w:rsidRPr="00B3230E">
              <w:rPr>
                <w:rStyle w:val="SubsectionDateChar"/>
                <w:rFonts w:ascii="Times New Roman" w:hAnsi="Times New Roman"/>
                <w:color w:val="auto"/>
                <w:sz w:val="24"/>
                <w:szCs w:val="24"/>
              </w:rPr>
              <w:t>2</w:t>
            </w:r>
            <w:r w:rsidR="009E5029" w:rsidRPr="00B3230E">
              <w:rPr>
                <w:rStyle w:val="SubsectionDateChar"/>
                <w:color w:val="auto"/>
                <w:sz w:val="24"/>
                <w:szCs w:val="24"/>
              </w:rPr>
              <w:t>016-</w:t>
            </w:r>
            <w:r w:rsidRPr="00B3230E">
              <w:rPr>
                <w:rStyle w:val="SubsectionDateChar"/>
                <w:rFonts w:ascii="Times New Roman" w:hAnsi="Times New Roman"/>
                <w:color w:val="auto"/>
                <w:sz w:val="24"/>
                <w:szCs w:val="24"/>
              </w:rPr>
              <w:t>2017)</w:t>
            </w:r>
          </w:p>
          <w:p w14:paraId="30A31C36" w14:textId="1F9C998C" w:rsidR="00990EFB" w:rsidRPr="00B3230E" w:rsidRDefault="006E7BC5" w:rsidP="00874C11">
            <w:pPr>
              <w:pStyle w:val="Subsection"/>
              <w:numPr>
                <w:ilvl w:val="0"/>
                <w:numId w:val="38"/>
              </w:numPr>
              <w:spacing w:after="0"/>
              <w:rPr>
                <w:rFonts w:ascii="Times New Roman" w:hAnsi="Times New Roman"/>
                <w:color w:val="auto"/>
                <w:sz w:val="22"/>
                <w:szCs w:val="22"/>
              </w:rPr>
            </w:pPr>
            <w:sdt>
              <w:sdtPr>
                <w:rPr>
                  <w:rStyle w:val="SubsectionDateChar"/>
                  <w:rFonts w:ascii="Times New Roman" w:hAnsi="Times New Roman"/>
                  <w:color w:val="auto"/>
                  <w:sz w:val="22"/>
                  <w:szCs w:val="22"/>
                </w:rPr>
                <w:id w:val="1069925890"/>
                <w:placeholder>
                  <w:docPart w:val="050F3EC4889D4A5E852788B6F3D43DBB"/>
                </w:placeholder>
              </w:sdtPr>
              <w:sdtEndPr>
                <w:rPr>
                  <w:rStyle w:val="SubsectionDateChar"/>
                </w:rPr>
              </w:sdtEndPr>
              <w:sdtContent>
                <w:r w:rsidR="00990EFB" w:rsidRPr="00B3230E">
                  <w:rPr>
                    <w:rStyle w:val="SubsectionDateChar"/>
                    <w:rFonts w:ascii="Times New Roman" w:hAnsi="Times New Roman"/>
                    <w:color w:val="auto"/>
                    <w:sz w:val="22"/>
                    <w:szCs w:val="22"/>
                  </w:rPr>
                  <w:t>Computer Science Dept.</w:t>
                </w:r>
              </w:sdtContent>
            </w:sdt>
            <w:r w:rsidR="00990EFB" w:rsidRPr="00B3230E">
              <w:rPr>
                <w:rFonts w:ascii="Times New Roman" w:hAnsi="Times New Roman"/>
                <w:color w:val="auto"/>
                <w:sz w:val="22"/>
                <w:szCs w:val="22"/>
              </w:rPr>
              <w:t xml:space="preserve"> </w:t>
            </w:r>
            <w:r w:rsidR="00990EFB" w:rsidRPr="00B3230E">
              <w:rPr>
                <w:rStyle w:val="SubsectionDateChar"/>
                <w:rFonts w:ascii="Times New Roman" w:hAnsi="Times New Roman"/>
                <w:color w:val="auto"/>
                <w:sz w:val="22"/>
                <w:szCs w:val="22"/>
              </w:rPr>
              <w:t>(</w:t>
            </w:r>
            <w:r w:rsidR="00990EFB" w:rsidRPr="00B3230E">
              <w:rPr>
                <w:rFonts w:ascii="Times New Roman" w:eastAsia="Times New Roman" w:hAnsi="Times New Roman"/>
                <w:b w:val="0"/>
                <w:color w:val="auto"/>
                <w:sz w:val="22"/>
                <w:szCs w:val="22"/>
              </w:rPr>
              <w:t>University of Ibadan, Ibadan Oyo State</w:t>
            </w:r>
            <w:r w:rsidR="00990EFB" w:rsidRPr="00B3230E">
              <w:rPr>
                <w:rStyle w:val="SubsectionDateChar"/>
                <w:rFonts w:ascii="Times New Roman" w:hAnsi="Times New Roman"/>
                <w:color w:val="auto"/>
                <w:sz w:val="22"/>
                <w:szCs w:val="22"/>
              </w:rPr>
              <w:t>)</w:t>
            </w:r>
          </w:p>
          <w:p w14:paraId="7C7DFE48" w14:textId="64808EC4" w:rsidR="00990EFB" w:rsidRPr="00B3230E" w:rsidRDefault="00990EFB" w:rsidP="00874C11">
            <w:pPr>
              <w:pStyle w:val="SubsectionText"/>
              <w:numPr>
                <w:ilvl w:val="0"/>
                <w:numId w:val="38"/>
              </w:numPr>
              <w:rPr>
                <w:rFonts w:ascii="Times New Roman" w:hAnsi="Times New Roman"/>
                <w:color w:val="auto"/>
                <w:sz w:val="22"/>
                <w:szCs w:val="22"/>
              </w:rPr>
            </w:pPr>
            <w:r w:rsidRPr="00B3230E">
              <w:rPr>
                <w:rFonts w:ascii="Times New Roman" w:hAnsi="Times New Roman"/>
                <w:color w:val="auto"/>
                <w:sz w:val="22"/>
                <w:szCs w:val="22"/>
              </w:rPr>
              <w:t xml:space="preserve">Analyzing, Modelling, Coding and Maintenance of </w:t>
            </w:r>
            <w:r w:rsidR="00A37D3C" w:rsidRPr="00B3230E">
              <w:rPr>
                <w:rFonts w:ascii="Times New Roman" w:hAnsi="Times New Roman"/>
                <w:color w:val="auto"/>
                <w:sz w:val="22"/>
                <w:szCs w:val="22"/>
              </w:rPr>
              <w:t>Departmental In-House Application</w:t>
            </w:r>
            <w:r w:rsidRPr="00B3230E">
              <w:rPr>
                <w:rFonts w:ascii="Times New Roman" w:hAnsi="Times New Roman"/>
                <w:color w:val="auto"/>
                <w:sz w:val="22"/>
                <w:szCs w:val="22"/>
              </w:rPr>
              <w:t>.</w:t>
            </w:r>
          </w:p>
          <w:p w14:paraId="78D87ECE" w14:textId="0D6C14AE" w:rsidR="003E5AE1" w:rsidRPr="00B3230E" w:rsidRDefault="003E5AE1" w:rsidP="003E5AE1">
            <w:pPr>
              <w:pStyle w:val="Section"/>
              <w:rPr>
                <w:rFonts w:ascii="Times New Roman" w:hAnsi="Times New Roman"/>
                <w:color w:val="auto"/>
                <w:sz w:val="28"/>
                <w:szCs w:val="28"/>
                <w:u w:val="single"/>
              </w:rPr>
            </w:pPr>
            <w:r w:rsidRPr="00B3230E">
              <w:rPr>
                <w:rFonts w:ascii="Times New Roman" w:hAnsi="Times New Roman"/>
                <w:color w:val="auto"/>
                <w:sz w:val="28"/>
                <w:szCs w:val="28"/>
                <w:u w:val="single"/>
              </w:rPr>
              <w:t xml:space="preserve">Professional </w:t>
            </w:r>
            <w:r w:rsidR="00B41E74" w:rsidRPr="00B3230E">
              <w:rPr>
                <w:rFonts w:ascii="Times New Roman" w:hAnsi="Times New Roman"/>
                <w:color w:val="auto"/>
                <w:sz w:val="28"/>
                <w:szCs w:val="28"/>
                <w:u w:val="single"/>
              </w:rPr>
              <w:t>Skills</w:t>
            </w:r>
          </w:p>
          <w:p w14:paraId="7E7650B3" w14:textId="77777777" w:rsidR="003E5AE1" w:rsidRPr="00B3230E" w:rsidRDefault="003E5AE1" w:rsidP="003E5AE1">
            <w:pPr>
              <w:numPr>
                <w:ilvl w:val="0"/>
                <w:numId w:val="31"/>
              </w:numPr>
              <w:shd w:val="clear" w:color="auto" w:fill="FFFFFF"/>
              <w:spacing w:before="100" w:beforeAutospacing="1" w:after="100" w:afterAutospacing="1"/>
              <w:jc w:val="both"/>
              <w:rPr>
                <w:rFonts w:ascii="Times New Roman" w:eastAsia="Times New Roman" w:hAnsi="Times New Roman"/>
                <w:color w:val="auto"/>
                <w:sz w:val="22"/>
                <w:szCs w:val="22"/>
              </w:rPr>
            </w:pPr>
            <w:r w:rsidRPr="00B3230E">
              <w:rPr>
                <w:rFonts w:ascii="Times New Roman" w:eastAsia="Times New Roman" w:hAnsi="Times New Roman"/>
                <w:color w:val="auto"/>
                <w:sz w:val="22"/>
                <w:szCs w:val="22"/>
              </w:rPr>
              <w:t>Excellent verbal and written communication skills.</w:t>
            </w:r>
          </w:p>
          <w:p w14:paraId="1C02F18B" w14:textId="77777777" w:rsidR="003E5AE1" w:rsidRPr="00B3230E" w:rsidRDefault="003E5AE1" w:rsidP="003E5AE1">
            <w:pPr>
              <w:numPr>
                <w:ilvl w:val="0"/>
                <w:numId w:val="31"/>
              </w:numPr>
              <w:shd w:val="clear" w:color="auto" w:fill="FFFFFF"/>
              <w:spacing w:before="100" w:beforeAutospacing="1" w:after="100" w:afterAutospacing="1"/>
              <w:jc w:val="both"/>
              <w:rPr>
                <w:rFonts w:ascii="Times New Roman" w:eastAsia="Times New Roman" w:hAnsi="Times New Roman"/>
                <w:color w:val="auto"/>
                <w:sz w:val="22"/>
                <w:szCs w:val="22"/>
              </w:rPr>
            </w:pPr>
            <w:r w:rsidRPr="00B3230E">
              <w:rPr>
                <w:rFonts w:ascii="Times New Roman" w:eastAsia="Times New Roman" w:hAnsi="Times New Roman"/>
                <w:color w:val="auto"/>
                <w:sz w:val="22"/>
                <w:szCs w:val="22"/>
              </w:rPr>
              <w:t>Quick learner and ability to work under pressure.</w:t>
            </w:r>
          </w:p>
          <w:p w14:paraId="37F9278E" w14:textId="77777777" w:rsidR="003E5AE1" w:rsidRPr="00B3230E" w:rsidRDefault="003E5AE1" w:rsidP="008A22A1">
            <w:pPr>
              <w:numPr>
                <w:ilvl w:val="0"/>
                <w:numId w:val="31"/>
              </w:numPr>
              <w:shd w:val="clear" w:color="auto" w:fill="FFFFFF"/>
              <w:spacing w:before="100" w:beforeAutospacing="1" w:after="100" w:afterAutospacing="1"/>
              <w:rPr>
                <w:rFonts w:ascii="Times New Roman" w:eastAsia="Times New Roman" w:hAnsi="Times New Roman"/>
                <w:color w:val="auto"/>
                <w:sz w:val="22"/>
                <w:szCs w:val="22"/>
              </w:rPr>
            </w:pPr>
            <w:r w:rsidRPr="00B3230E">
              <w:rPr>
                <w:rFonts w:ascii="Times New Roman" w:eastAsia="Times New Roman" w:hAnsi="Times New Roman"/>
                <w:color w:val="auto"/>
                <w:sz w:val="22"/>
                <w:szCs w:val="22"/>
              </w:rPr>
              <w:t>In-depth knowledge of System Analysis and Design, System Modeling, Database Techniques, and Data Structures.</w:t>
            </w:r>
          </w:p>
          <w:p w14:paraId="6C6F460E" w14:textId="77777777" w:rsidR="003E5AE1" w:rsidRPr="00B3230E" w:rsidRDefault="003E5AE1" w:rsidP="003E5AE1">
            <w:pPr>
              <w:numPr>
                <w:ilvl w:val="0"/>
                <w:numId w:val="31"/>
              </w:numPr>
              <w:shd w:val="clear" w:color="auto" w:fill="FFFFFF"/>
              <w:spacing w:before="100" w:beforeAutospacing="1" w:after="100" w:afterAutospacing="1"/>
              <w:jc w:val="both"/>
              <w:rPr>
                <w:rFonts w:ascii="Times New Roman" w:eastAsia="Times New Roman" w:hAnsi="Times New Roman"/>
                <w:color w:val="auto"/>
                <w:sz w:val="22"/>
                <w:szCs w:val="22"/>
              </w:rPr>
            </w:pPr>
            <w:r w:rsidRPr="00B3230E">
              <w:rPr>
                <w:rFonts w:ascii="Times New Roman" w:eastAsia="Times New Roman" w:hAnsi="Times New Roman"/>
                <w:color w:val="auto"/>
                <w:sz w:val="22"/>
                <w:szCs w:val="22"/>
              </w:rPr>
              <w:t>Possesses good management and organizational skills.</w:t>
            </w:r>
          </w:p>
          <w:p w14:paraId="03DF6E44" w14:textId="77777777" w:rsidR="003E5AE1" w:rsidRPr="00B3230E" w:rsidRDefault="003E5AE1" w:rsidP="003E5AE1">
            <w:pPr>
              <w:numPr>
                <w:ilvl w:val="0"/>
                <w:numId w:val="31"/>
              </w:numPr>
              <w:shd w:val="clear" w:color="auto" w:fill="FFFFFF"/>
              <w:spacing w:before="100" w:beforeAutospacing="1" w:after="100" w:afterAutospacing="1"/>
              <w:jc w:val="both"/>
              <w:rPr>
                <w:rFonts w:ascii="Times New Roman" w:eastAsia="Times New Roman" w:hAnsi="Times New Roman"/>
                <w:color w:val="auto"/>
                <w:sz w:val="22"/>
                <w:szCs w:val="22"/>
              </w:rPr>
            </w:pPr>
            <w:r w:rsidRPr="00B3230E">
              <w:rPr>
                <w:rFonts w:ascii="Times New Roman" w:eastAsia="Times New Roman" w:hAnsi="Times New Roman"/>
                <w:color w:val="auto"/>
                <w:sz w:val="22"/>
                <w:szCs w:val="22"/>
              </w:rPr>
              <w:t>Ability to work in a team and under pressure.</w:t>
            </w:r>
          </w:p>
          <w:p w14:paraId="2D95DED3" w14:textId="77777777" w:rsidR="003E5AE1" w:rsidRPr="00B3230E" w:rsidRDefault="003E5AE1" w:rsidP="003E5AE1">
            <w:pPr>
              <w:numPr>
                <w:ilvl w:val="0"/>
                <w:numId w:val="31"/>
              </w:numPr>
              <w:shd w:val="clear" w:color="auto" w:fill="FFFFFF"/>
              <w:spacing w:before="100" w:beforeAutospacing="1" w:after="100" w:afterAutospacing="1"/>
              <w:jc w:val="both"/>
              <w:rPr>
                <w:rFonts w:ascii="Times New Roman" w:eastAsia="Times New Roman" w:hAnsi="Times New Roman"/>
                <w:color w:val="auto"/>
                <w:sz w:val="22"/>
                <w:szCs w:val="22"/>
              </w:rPr>
            </w:pPr>
            <w:r w:rsidRPr="00B3230E">
              <w:rPr>
                <w:rFonts w:ascii="Times New Roman" w:eastAsia="Times New Roman" w:hAnsi="Times New Roman"/>
                <w:color w:val="auto"/>
                <w:sz w:val="22"/>
                <w:szCs w:val="22"/>
              </w:rPr>
              <w:t>Sound knowledge of recognizing and analyzing information problems.</w:t>
            </w:r>
          </w:p>
          <w:p w14:paraId="1BEB88CF" w14:textId="3FF2582A" w:rsidR="00831F9F" w:rsidRPr="00B3230E" w:rsidRDefault="003E5AE1" w:rsidP="00B41E74">
            <w:pPr>
              <w:numPr>
                <w:ilvl w:val="0"/>
                <w:numId w:val="31"/>
              </w:numPr>
              <w:shd w:val="clear" w:color="auto" w:fill="FFFFFF"/>
              <w:spacing w:before="100" w:beforeAutospacing="1" w:after="100" w:afterAutospacing="1"/>
              <w:jc w:val="both"/>
              <w:rPr>
                <w:rFonts w:ascii="Times New Roman" w:eastAsia="Times New Roman" w:hAnsi="Times New Roman"/>
                <w:color w:val="auto"/>
                <w:sz w:val="18"/>
                <w:szCs w:val="18"/>
              </w:rPr>
            </w:pPr>
            <w:r w:rsidRPr="00B3230E">
              <w:rPr>
                <w:rFonts w:ascii="Times New Roman" w:eastAsia="Times New Roman" w:hAnsi="Times New Roman"/>
                <w:color w:val="auto"/>
                <w:sz w:val="22"/>
                <w:szCs w:val="22"/>
              </w:rPr>
              <w:t>Able to work unsupervised and learns fast with creativity</w:t>
            </w:r>
            <w:r w:rsidRPr="00B3230E">
              <w:rPr>
                <w:rFonts w:ascii="Times New Roman" w:eastAsia="Times New Roman" w:hAnsi="Times New Roman"/>
                <w:color w:val="auto"/>
                <w:sz w:val="18"/>
                <w:szCs w:val="18"/>
              </w:rPr>
              <w:t>.</w:t>
            </w:r>
          </w:p>
          <w:p w14:paraId="24AB3365" w14:textId="74255159" w:rsidR="0025250B" w:rsidRPr="00B3230E" w:rsidRDefault="0025250B" w:rsidP="0025250B">
            <w:pPr>
              <w:pStyle w:val="Section"/>
              <w:rPr>
                <w:rFonts w:ascii="Times New Roman" w:hAnsi="Times New Roman"/>
                <w:color w:val="auto"/>
                <w:sz w:val="28"/>
                <w:szCs w:val="28"/>
                <w:u w:val="single"/>
              </w:rPr>
            </w:pPr>
            <w:r w:rsidRPr="00B3230E">
              <w:rPr>
                <w:rFonts w:ascii="Times New Roman" w:hAnsi="Times New Roman"/>
                <w:color w:val="auto"/>
                <w:sz w:val="28"/>
                <w:szCs w:val="28"/>
                <w:u w:val="single"/>
              </w:rPr>
              <w:t>Software and Technical Proficiency</w:t>
            </w:r>
          </w:p>
          <w:p w14:paraId="5ADCBCE7" w14:textId="77777777" w:rsidR="006F4617" w:rsidRPr="00B3230E" w:rsidRDefault="004F41D1" w:rsidP="006F4617">
            <w:pPr>
              <w:pStyle w:val="ListParagraph"/>
              <w:numPr>
                <w:ilvl w:val="0"/>
                <w:numId w:val="42"/>
              </w:numPr>
              <w:spacing w:after="0"/>
              <w:rPr>
                <w:rFonts w:ascii="Times New Roman" w:eastAsia="Times New Roman" w:hAnsi="Times New Roman"/>
              </w:rPr>
            </w:pPr>
            <w:r w:rsidRPr="00B3230E">
              <w:rPr>
                <w:rFonts w:ascii="Times New Roman" w:eastAsia="Times New Roman" w:hAnsi="Times New Roman"/>
                <w:bCs/>
              </w:rPr>
              <w:t>Operating Systems</w:t>
            </w:r>
            <w:r w:rsidRPr="00B3230E">
              <w:rPr>
                <w:rFonts w:ascii="Times New Roman" w:eastAsia="Times New Roman" w:hAnsi="Times New Roman"/>
                <w:b/>
                <w:bCs/>
              </w:rPr>
              <w:t xml:space="preserve"> –</w:t>
            </w:r>
            <w:r w:rsidRPr="00B3230E">
              <w:rPr>
                <w:rFonts w:ascii="Times New Roman" w:eastAsia="Times New Roman" w:hAnsi="Times New Roman"/>
              </w:rPr>
              <w:t> Windows, Linux and Mac.</w:t>
            </w:r>
          </w:p>
          <w:p w14:paraId="3315B1B3" w14:textId="6147DFEE" w:rsidR="004F41D1" w:rsidRPr="00B3230E" w:rsidRDefault="004F41D1" w:rsidP="006F4617">
            <w:pPr>
              <w:pStyle w:val="ListParagraph"/>
              <w:numPr>
                <w:ilvl w:val="0"/>
                <w:numId w:val="42"/>
              </w:numPr>
              <w:spacing w:after="0"/>
              <w:rPr>
                <w:rFonts w:ascii="Times New Roman" w:eastAsia="Times New Roman" w:hAnsi="Times New Roman"/>
              </w:rPr>
            </w:pPr>
            <w:r w:rsidRPr="00B3230E">
              <w:rPr>
                <w:rFonts w:ascii="Times New Roman" w:eastAsia="Times New Roman" w:hAnsi="Times New Roman"/>
                <w:bCs/>
              </w:rPr>
              <w:t>Office Tools and Applications</w:t>
            </w:r>
            <w:r w:rsidRPr="00B3230E">
              <w:rPr>
                <w:rFonts w:ascii="Times New Roman" w:eastAsia="Times New Roman" w:hAnsi="Times New Roman"/>
                <w:b/>
                <w:bCs/>
              </w:rPr>
              <w:t xml:space="preserve"> -</w:t>
            </w:r>
            <w:r w:rsidRPr="00B3230E">
              <w:rPr>
                <w:rFonts w:ascii="Times New Roman" w:eastAsia="Times New Roman" w:hAnsi="Times New Roman"/>
              </w:rPr>
              <w:t> Microsoft office (Word, Excel, PowerPoint, Access), MYSQL, E-DRAW, WORKBENCH, CUBASE, VIRTUAL DJ, SERATO DJ, WOO COMMERCE.</w:t>
            </w:r>
          </w:p>
          <w:p w14:paraId="624EF13F" w14:textId="39CC0384" w:rsidR="004F41D1" w:rsidRPr="00B3230E" w:rsidRDefault="004F41D1" w:rsidP="006F4617">
            <w:pPr>
              <w:pStyle w:val="ListParagraph"/>
              <w:numPr>
                <w:ilvl w:val="0"/>
                <w:numId w:val="41"/>
              </w:numPr>
              <w:spacing w:after="0"/>
              <w:jc w:val="both"/>
              <w:rPr>
                <w:rFonts w:ascii="Times New Roman" w:eastAsia="Times New Roman" w:hAnsi="Times New Roman"/>
              </w:rPr>
            </w:pPr>
            <w:r w:rsidRPr="00B3230E">
              <w:rPr>
                <w:rFonts w:ascii="Times New Roman" w:eastAsia="Times New Roman" w:hAnsi="Times New Roman"/>
              </w:rPr>
              <w:t>Programming Languages: SQL, PHP, ANGULARJS, JAVASCRIPT, BOOTSTAP, CSS and HTML.</w:t>
            </w:r>
          </w:p>
          <w:p w14:paraId="62AFB425" w14:textId="40619252" w:rsidR="00E42DC4" w:rsidRPr="00B3230E" w:rsidRDefault="00E42DC4" w:rsidP="004F41D1">
            <w:pPr>
              <w:spacing w:after="0"/>
              <w:jc w:val="both"/>
              <w:rPr>
                <w:rFonts w:ascii="Times New Roman" w:eastAsia="Times New Roman" w:hAnsi="Times New Roman"/>
                <w:color w:val="auto"/>
                <w:sz w:val="18"/>
                <w:szCs w:val="18"/>
              </w:rPr>
            </w:pPr>
          </w:p>
          <w:p w14:paraId="07D06151" w14:textId="2EC621C6" w:rsidR="00E42DC4" w:rsidRPr="00B3230E" w:rsidRDefault="00E42DC4" w:rsidP="00E42DC4">
            <w:pPr>
              <w:pStyle w:val="Section"/>
              <w:rPr>
                <w:rFonts w:ascii="Times New Roman" w:hAnsi="Times New Roman"/>
                <w:color w:val="auto"/>
                <w:sz w:val="28"/>
                <w:szCs w:val="28"/>
                <w:u w:val="single"/>
              </w:rPr>
            </w:pPr>
            <w:r w:rsidRPr="00B3230E">
              <w:rPr>
                <w:rFonts w:ascii="Times New Roman" w:hAnsi="Times New Roman"/>
                <w:color w:val="auto"/>
                <w:sz w:val="28"/>
                <w:szCs w:val="28"/>
                <w:u w:val="single"/>
              </w:rPr>
              <w:t>Leadership Role</w:t>
            </w:r>
          </w:p>
          <w:p w14:paraId="421BF120" w14:textId="77777777" w:rsidR="00E42DC4" w:rsidRPr="00B3230E" w:rsidRDefault="00E42DC4" w:rsidP="00E42DC4">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rPr>
            </w:pPr>
            <w:r w:rsidRPr="00B3230E">
              <w:rPr>
                <w:rFonts w:ascii="Times New Roman" w:eastAsia="Times New Roman" w:hAnsi="Times New Roman" w:cs="Times New Roman"/>
              </w:rPr>
              <w:t xml:space="preserve">Departmental President (College of Technology </w:t>
            </w:r>
            <w:proofErr w:type="spellStart"/>
            <w:r w:rsidRPr="00B3230E">
              <w:rPr>
                <w:rFonts w:ascii="Times New Roman" w:eastAsia="Times New Roman" w:hAnsi="Times New Roman" w:cs="Times New Roman"/>
              </w:rPr>
              <w:t>Iresi</w:t>
            </w:r>
            <w:proofErr w:type="spellEnd"/>
            <w:r w:rsidRPr="00B3230E">
              <w:rPr>
                <w:rFonts w:ascii="Times New Roman" w:eastAsia="Times New Roman" w:hAnsi="Times New Roman" w:cs="Times New Roman"/>
              </w:rPr>
              <w:t>, Osun State 2010-2011).</w:t>
            </w:r>
          </w:p>
          <w:p w14:paraId="44FE30AA" w14:textId="503DC978" w:rsidR="00E42DC4" w:rsidRPr="00B3230E" w:rsidRDefault="00E42DC4" w:rsidP="00E42DC4">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rPr>
            </w:pPr>
            <w:r w:rsidRPr="00B3230E">
              <w:rPr>
                <w:rFonts w:ascii="Times New Roman" w:eastAsia="Times New Roman" w:hAnsi="Times New Roman" w:cs="Times New Roman"/>
              </w:rPr>
              <w:t>Computer Operator (Best of the Best Computer Ins</w:t>
            </w:r>
            <w:r w:rsidR="009A67FB" w:rsidRPr="00B3230E">
              <w:rPr>
                <w:rFonts w:ascii="Times New Roman" w:eastAsia="Times New Roman" w:hAnsi="Times New Roman" w:cs="Times New Roman"/>
              </w:rPr>
              <w:t>titute</w:t>
            </w:r>
            <w:r w:rsidRPr="00B3230E">
              <w:rPr>
                <w:rFonts w:ascii="Times New Roman" w:eastAsia="Times New Roman" w:hAnsi="Times New Roman" w:cs="Times New Roman"/>
              </w:rPr>
              <w:t xml:space="preserve"> 2011-2013).</w:t>
            </w:r>
          </w:p>
          <w:p w14:paraId="669DD401" w14:textId="6ACBE3A6" w:rsidR="00E42DC4" w:rsidRPr="00B3230E" w:rsidRDefault="00E42DC4" w:rsidP="00E42DC4">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rPr>
            </w:pPr>
            <w:r w:rsidRPr="00B3230E">
              <w:rPr>
                <w:rFonts w:ascii="Times New Roman" w:eastAsia="Times New Roman" w:hAnsi="Times New Roman" w:cs="Times New Roman"/>
              </w:rPr>
              <w:t xml:space="preserve">Manager and Supervisor (Special Hotels and Bars </w:t>
            </w:r>
            <w:proofErr w:type="spellStart"/>
            <w:r w:rsidRPr="00B3230E">
              <w:rPr>
                <w:rFonts w:ascii="Times New Roman" w:eastAsia="Times New Roman" w:hAnsi="Times New Roman" w:cs="Times New Roman"/>
              </w:rPr>
              <w:t>Ikere</w:t>
            </w:r>
            <w:proofErr w:type="spellEnd"/>
            <w:r w:rsidRPr="00B3230E">
              <w:rPr>
                <w:rFonts w:ascii="Times New Roman" w:eastAsia="Times New Roman" w:hAnsi="Times New Roman" w:cs="Times New Roman"/>
              </w:rPr>
              <w:t xml:space="preserve"> Ekiti, Ekiti State).</w:t>
            </w:r>
          </w:p>
          <w:p w14:paraId="4FDB19EE" w14:textId="77777777" w:rsidR="00E42DC4" w:rsidRPr="00B3230E" w:rsidRDefault="00E42DC4" w:rsidP="00E42DC4">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rPr>
            </w:pPr>
            <w:r w:rsidRPr="00B3230E">
              <w:rPr>
                <w:rFonts w:ascii="Times New Roman" w:eastAsia="Times New Roman" w:hAnsi="Times New Roman" w:cs="Times New Roman"/>
              </w:rPr>
              <w:t>Assistant Drama Coordinator (MFMCFUI 2013-2014).</w:t>
            </w:r>
          </w:p>
          <w:p w14:paraId="237EAB0F" w14:textId="77777777" w:rsidR="00E42DC4" w:rsidRPr="00B3230E" w:rsidRDefault="00E42DC4" w:rsidP="00E42DC4">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rPr>
            </w:pPr>
            <w:r w:rsidRPr="00B3230E">
              <w:rPr>
                <w:rFonts w:ascii="Times New Roman" w:eastAsia="Times New Roman" w:hAnsi="Times New Roman" w:cs="Times New Roman"/>
              </w:rPr>
              <w:t>Assistant Transport Secretary (MFMCFUI 2014-2015).</w:t>
            </w:r>
          </w:p>
          <w:p w14:paraId="4D7531FE" w14:textId="77777777" w:rsidR="00E42DC4" w:rsidRPr="00B3230E" w:rsidRDefault="00E42DC4" w:rsidP="00E42DC4">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rPr>
            </w:pPr>
            <w:r w:rsidRPr="00B3230E">
              <w:rPr>
                <w:rFonts w:ascii="Times New Roman" w:eastAsia="Times New Roman" w:hAnsi="Times New Roman" w:cs="Times New Roman"/>
              </w:rPr>
              <w:t>Transport Secretary (MFMCFUI 2015-2016).</w:t>
            </w:r>
          </w:p>
          <w:p w14:paraId="240BCB6C" w14:textId="77777777" w:rsidR="00E42DC4" w:rsidRPr="00B3230E" w:rsidRDefault="00E42DC4" w:rsidP="00E42DC4">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rPr>
            </w:pPr>
            <w:r w:rsidRPr="00B3230E">
              <w:rPr>
                <w:rFonts w:ascii="Times New Roman" w:eastAsia="Times New Roman" w:hAnsi="Times New Roman" w:cs="Times New Roman"/>
              </w:rPr>
              <w:t>System Analyst (STS TECHNOLOGIES 2015-2016).</w:t>
            </w:r>
          </w:p>
          <w:p w14:paraId="7387A228" w14:textId="78804955" w:rsidR="00E42DC4" w:rsidRPr="00B3230E" w:rsidRDefault="00E42DC4" w:rsidP="00E42DC4">
            <w:pPr>
              <w:pStyle w:val="ListParagraph"/>
              <w:numPr>
                <w:ilvl w:val="0"/>
                <w:numId w:val="32"/>
              </w:numPr>
              <w:shd w:val="clear" w:color="auto" w:fill="FFFFFF"/>
              <w:spacing w:before="100" w:beforeAutospacing="1" w:after="100" w:afterAutospacing="1" w:line="276" w:lineRule="auto"/>
              <w:rPr>
                <w:rFonts w:ascii="Times New Roman" w:eastAsia="Times New Roman" w:hAnsi="Times New Roman" w:cs="Times New Roman"/>
              </w:rPr>
            </w:pPr>
            <w:r w:rsidRPr="00B3230E">
              <w:rPr>
                <w:rFonts w:ascii="Times New Roman" w:eastAsia="Times New Roman" w:hAnsi="Times New Roman" w:cs="Times New Roman"/>
              </w:rPr>
              <w:t>General Secretary (Education CDS Unit, April 2018- Till Date)</w:t>
            </w:r>
          </w:p>
          <w:p w14:paraId="51C4474C" w14:textId="31762902" w:rsidR="00191C4D" w:rsidRPr="00B3230E" w:rsidRDefault="00191C4D" w:rsidP="00191C4D">
            <w:pPr>
              <w:pStyle w:val="Section"/>
              <w:spacing w:after="0"/>
              <w:rPr>
                <w:rFonts w:ascii="Times New Roman" w:hAnsi="Times New Roman"/>
                <w:color w:val="auto"/>
                <w:sz w:val="28"/>
                <w:szCs w:val="28"/>
                <w:u w:val="single"/>
              </w:rPr>
            </w:pPr>
            <w:r w:rsidRPr="00B3230E">
              <w:rPr>
                <w:rFonts w:ascii="Times New Roman" w:hAnsi="Times New Roman"/>
                <w:color w:val="auto"/>
                <w:sz w:val="28"/>
                <w:szCs w:val="28"/>
                <w:u w:val="single"/>
              </w:rPr>
              <w:t>Previous and On-going Projects</w:t>
            </w:r>
          </w:p>
          <w:p w14:paraId="7A3738B7" w14:textId="5C0C7E9D" w:rsidR="00E42DC4" w:rsidRPr="00B3230E" w:rsidRDefault="00FC14A7" w:rsidP="004F41D1">
            <w:pPr>
              <w:spacing w:after="0"/>
              <w:jc w:val="both"/>
              <w:rPr>
                <w:rFonts w:ascii="Times New Roman" w:eastAsia="Times New Roman" w:hAnsi="Times New Roman"/>
                <w:b/>
                <w:color w:val="auto"/>
                <w:sz w:val="24"/>
                <w:szCs w:val="24"/>
              </w:rPr>
            </w:pPr>
            <w:r w:rsidRPr="00B3230E">
              <w:rPr>
                <w:rFonts w:ascii="Times New Roman" w:eastAsia="Times New Roman" w:hAnsi="Times New Roman"/>
                <w:b/>
                <w:color w:val="auto"/>
                <w:sz w:val="24"/>
                <w:szCs w:val="24"/>
              </w:rPr>
              <w:t>CAC Theological Seminary.</w:t>
            </w:r>
          </w:p>
          <w:p w14:paraId="66623389" w14:textId="05F73C6A" w:rsidR="00FC14A7" w:rsidRPr="00B3230E" w:rsidRDefault="00FC14A7" w:rsidP="00FC14A7">
            <w:pPr>
              <w:pStyle w:val="ListParagraph"/>
              <w:numPr>
                <w:ilvl w:val="0"/>
                <w:numId w:val="33"/>
              </w:numPr>
              <w:spacing w:after="0"/>
              <w:rPr>
                <w:rFonts w:ascii="Times New Roman" w:eastAsia="Times New Roman" w:hAnsi="Times New Roman" w:cs="Times New Roman"/>
              </w:rPr>
            </w:pPr>
            <w:r w:rsidRPr="00B3230E">
              <w:rPr>
                <w:rFonts w:ascii="Times New Roman" w:eastAsia="Times New Roman" w:hAnsi="Times New Roman" w:cs="Times New Roman"/>
              </w:rPr>
              <w:lastRenderedPageBreak/>
              <w:t>(</w:t>
            </w:r>
            <w:hyperlink r:id="rId8" w:history="1">
              <w:r w:rsidR="009A014C" w:rsidRPr="00B3230E">
                <w:rPr>
                  <w:rStyle w:val="Hyperlink"/>
                  <w:rFonts w:ascii="Times New Roman" w:eastAsia="Times New Roman" w:hAnsi="Times New Roman" w:cs="Times New Roman"/>
                  <w:color w:val="auto"/>
                </w:rPr>
                <w:t>www.catsmaincampus.edu.ng</w:t>
              </w:r>
            </w:hyperlink>
            <w:r w:rsidRPr="00B3230E">
              <w:rPr>
                <w:rFonts w:ascii="Times New Roman" w:eastAsia="Times New Roman" w:hAnsi="Times New Roman" w:cs="Times New Roman"/>
              </w:rPr>
              <w:t>)</w:t>
            </w:r>
          </w:p>
          <w:p w14:paraId="6B1547AF" w14:textId="198B5ADB" w:rsidR="009A014C" w:rsidRPr="00B3230E" w:rsidRDefault="009A014C" w:rsidP="009A014C">
            <w:pPr>
              <w:spacing w:after="0"/>
              <w:rPr>
                <w:rFonts w:ascii="Times New Roman" w:eastAsia="Times New Roman" w:hAnsi="Times New Roman"/>
                <w:color w:val="auto"/>
              </w:rPr>
            </w:pPr>
          </w:p>
          <w:p w14:paraId="238F9027" w14:textId="10F05859" w:rsidR="009A014C" w:rsidRPr="00B3230E" w:rsidRDefault="009A014C" w:rsidP="009A014C">
            <w:pPr>
              <w:spacing w:after="0"/>
              <w:rPr>
                <w:rFonts w:ascii="Times New Roman" w:eastAsia="Times New Roman" w:hAnsi="Times New Roman"/>
                <w:b/>
                <w:color w:val="auto"/>
                <w:sz w:val="24"/>
                <w:szCs w:val="24"/>
              </w:rPr>
            </w:pPr>
            <w:r w:rsidRPr="00B3230E">
              <w:rPr>
                <w:rFonts w:ascii="Times New Roman" w:eastAsia="Times New Roman" w:hAnsi="Times New Roman"/>
                <w:b/>
                <w:color w:val="auto"/>
                <w:sz w:val="24"/>
                <w:szCs w:val="24"/>
              </w:rPr>
              <w:t xml:space="preserve">Federal Government College, </w:t>
            </w:r>
            <w:proofErr w:type="spellStart"/>
            <w:r w:rsidRPr="00B3230E">
              <w:rPr>
                <w:rFonts w:ascii="Times New Roman" w:eastAsia="Times New Roman" w:hAnsi="Times New Roman"/>
                <w:b/>
                <w:color w:val="auto"/>
                <w:sz w:val="24"/>
                <w:szCs w:val="24"/>
              </w:rPr>
              <w:t>Sokoto</w:t>
            </w:r>
            <w:proofErr w:type="spellEnd"/>
            <w:r w:rsidR="00C64A49" w:rsidRPr="00B3230E">
              <w:rPr>
                <w:rFonts w:ascii="Times New Roman" w:eastAsia="Times New Roman" w:hAnsi="Times New Roman"/>
                <w:b/>
                <w:color w:val="auto"/>
                <w:sz w:val="24"/>
                <w:szCs w:val="24"/>
              </w:rPr>
              <w:t xml:space="preserve">, </w:t>
            </w:r>
            <w:proofErr w:type="spellStart"/>
            <w:r w:rsidR="00C64A49" w:rsidRPr="00B3230E">
              <w:rPr>
                <w:rFonts w:ascii="Times New Roman" w:eastAsia="Times New Roman" w:hAnsi="Times New Roman"/>
                <w:b/>
                <w:color w:val="auto"/>
                <w:sz w:val="24"/>
                <w:szCs w:val="24"/>
              </w:rPr>
              <w:t>Sokoto</w:t>
            </w:r>
            <w:proofErr w:type="spellEnd"/>
            <w:r w:rsidR="00C64A49" w:rsidRPr="00B3230E">
              <w:rPr>
                <w:rFonts w:ascii="Times New Roman" w:eastAsia="Times New Roman" w:hAnsi="Times New Roman"/>
                <w:b/>
                <w:color w:val="auto"/>
                <w:sz w:val="24"/>
                <w:szCs w:val="24"/>
              </w:rPr>
              <w:t xml:space="preserve"> State </w:t>
            </w:r>
          </w:p>
          <w:p w14:paraId="4B510360" w14:textId="5E1E9224" w:rsidR="009A014C" w:rsidRPr="004C1969" w:rsidRDefault="009A014C" w:rsidP="009A014C">
            <w:pPr>
              <w:pStyle w:val="ListParagraph"/>
              <w:numPr>
                <w:ilvl w:val="0"/>
                <w:numId w:val="33"/>
              </w:numPr>
              <w:spacing w:after="0"/>
              <w:rPr>
                <w:rFonts w:ascii="Times New Roman" w:eastAsia="Times New Roman" w:hAnsi="Times New Roman" w:cs="Times New Roman"/>
              </w:rPr>
            </w:pPr>
            <w:r w:rsidRPr="00B3230E">
              <w:rPr>
                <w:rFonts w:ascii="Times New Roman" w:eastAsia="Times New Roman" w:hAnsi="Times New Roman" w:cs="Times New Roman"/>
              </w:rPr>
              <w:t xml:space="preserve"> </w:t>
            </w:r>
            <w:r w:rsidRPr="004C1969">
              <w:rPr>
                <w:rFonts w:ascii="Times New Roman" w:eastAsia="Times New Roman" w:hAnsi="Times New Roman" w:cs="Times New Roman"/>
              </w:rPr>
              <w:t>(</w:t>
            </w:r>
            <w:hyperlink r:id="rId9" w:history="1">
              <w:r w:rsidR="000E0674" w:rsidRPr="004C1969">
                <w:rPr>
                  <w:rStyle w:val="Hyperlink"/>
                  <w:rFonts w:ascii="Times New Roman" w:eastAsia="Times New Roman" w:hAnsi="Times New Roman" w:cs="Times New Roman"/>
                  <w:color w:val="auto"/>
                </w:rPr>
                <w:t>www.fgcsokoto.sch.ng</w:t>
              </w:r>
            </w:hyperlink>
            <w:r w:rsidRPr="004C1969">
              <w:rPr>
                <w:rFonts w:ascii="Times New Roman" w:eastAsia="Times New Roman" w:hAnsi="Times New Roman" w:cs="Times New Roman"/>
              </w:rPr>
              <w:t>)</w:t>
            </w:r>
          </w:p>
          <w:p w14:paraId="5AC517CE" w14:textId="749AAE84" w:rsidR="000E0674" w:rsidRPr="00B3230E" w:rsidRDefault="000E0674" w:rsidP="000E0674">
            <w:pPr>
              <w:spacing w:after="0"/>
              <w:rPr>
                <w:rFonts w:ascii="Times New Roman" w:eastAsia="Times New Roman" w:hAnsi="Times New Roman"/>
                <w:b/>
                <w:color w:val="auto"/>
                <w:sz w:val="24"/>
                <w:szCs w:val="24"/>
              </w:rPr>
            </w:pPr>
            <w:r w:rsidRPr="00B3230E">
              <w:rPr>
                <w:rFonts w:ascii="Times New Roman" w:eastAsia="Times New Roman" w:hAnsi="Times New Roman"/>
                <w:b/>
                <w:color w:val="auto"/>
                <w:sz w:val="24"/>
                <w:szCs w:val="24"/>
              </w:rPr>
              <w:t>Federal Government College</w:t>
            </w:r>
            <w:r w:rsidR="00980C0D" w:rsidRPr="00B3230E">
              <w:rPr>
                <w:rFonts w:ascii="Times New Roman" w:eastAsia="Times New Roman" w:hAnsi="Times New Roman"/>
                <w:b/>
                <w:color w:val="auto"/>
                <w:sz w:val="24"/>
                <w:szCs w:val="24"/>
              </w:rPr>
              <w:t xml:space="preserve"> Staff School</w:t>
            </w:r>
            <w:r w:rsidRPr="00B3230E">
              <w:rPr>
                <w:rFonts w:ascii="Times New Roman" w:eastAsia="Times New Roman" w:hAnsi="Times New Roman"/>
                <w:b/>
                <w:color w:val="auto"/>
                <w:sz w:val="24"/>
                <w:szCs w:val="24"/>
              </w:rPr>
              <w:t xml:space="preserve">, </w:t>
            </w:r>
            <w:proofErr w:type="spellStart"/>
            <w:r w:rsidRPr="00B3230E">
              <w:rPr>
                <w:rFonts w:ascii="Times New Roman" w:eastAsia="Times New Roman" w:hAnsi="Times New Roman"/>
                <w:b/>
                <w:color w:val="auto"/>
                <w:sz w:val="24"/>
                <w:szCs w:val="24"/>
              </w:rPr>
              <w:t>Sokoto</w:t>
            </w:r>
            <w:proofErr w:type="spellEnd"/>
            <w:r w:rsidR="00C64A49" w:rsidRPr="00B3230E">
              <w:rPr>
                <w:rFonts w:ascii="Times New Roman" w:eastAsia="Times New Roman" w:hAnsi="Times New Roman"/>
                <w:b/>
                <w:color w:val="auto"/>
                <w:sz w:val="24"/>
                <w:szCs w:val="24"/>
              </w:rPr>
              <w:t xml:space="preserve">, </w:t>
            </w:r>
            <w:proofErr w:type="spellStart"/>
            <w:r w:rsidR="00C64A49" w:rsidRPr="00B3230E">
              <w:rPr>
                <w:rFonts w:ascii="Times New Roman" w:eastAsia="Times New Roman" w:hAnsi="Times New Roman"/>
                <w:b/>
                <w:color w:val="auto"/>
                <w:sz w:val="24"/>
                <w:szCs w:val="24"/>
              </w:rPr>
              <w:t>Sokoto</w:t>
            </w:r>
            <w:proofErr w:type="spellEnd"/>
            <w:r w:rsidR="00C64A49" w:rsidRPr="00B3230E">
              <w:rPr>
                <w:rFonts w:ascii="Times New Roman" w:eastAsia="Times New Roman" w:hAnsi="Times New Roman"/>
                <w:b/>
                <w:color w:val="auto"/>
                <w:sz w:val="24"/>
                <w:szCs w:val="24"/>
              </w:rPr>
              <w:t xml:space="preserve"> State</w:t>
            </w:r>
          </w:p>
          <w:p w14:paraId="562F2AE7" w14:textId="2681D6EA" w:rsidR="000E0674" w:rsidRPr="00B3230E" w:rsidRDefault="000E0674" w:rsidP="000E0674">
            <w:pPr>
              <w:pStyle w:val="ListParagraph"/>
              <w:numPr>
                <w:ilvl w:val="0"/>
                <w:numId w:val="33"/>
              </w:numPr>
              <w:spacing w:after="0"/>
              <w:rPr>
                <w:rFonts w:ascii="Times New Roman" w:eastAsia="Times New Roman" w:hAnsi="Times New Roman" w:cs="Times New Roman"/>
              </w:rPr>
            </w:pPr>
            <w:r w:rsidRPr="00B3230E">
              <w:rPr>
                <w:rFonts w:ascii="Times New Roman" w:eastAsia="Times New Roman" w:hAnsi="Times New Roman" w:cs="Times New Roman"/>
              </w:rPr>
              <w:t xml:space="preserve"> (</w:t>
            </w:r>
            <w:hyperlink r:id="rId10" w:history="1">
              <w:r w:rsidR="00D82214" w:rsidRPr="00B3230E">
                <w:rPr>
                  <w:rStyle w:val="Hyperlink"/>
                  <w:rFonts w:ascii="Times New Roman" w:eastAsia="Times New Roman" w:hAnsi="Times New Roman" w:cs="Times New Roman"/>
                  <w:b/>
                  <w:color w:val="auto"/>
                </w:rPr>
                <w:t>w</w:t>
              </w:r>
              <w:r w:rsidR="00D82214" w:rsidRPr="00B3230E">
                <w:rPr>
                  <w:rStyle w:val="Hyperlink"/>
                  <w:color w:val="auto"/>
                </w:rPr>
                <w:t>ww.fgcstaffschoolsokoto.sch.ng</w:t>
              </w:r>
            </w:hyperlink>
            <w:r w:rsidRPr="00B3230E">
              <w:rPr>
                <w:rFonts w:ascii="Times New Roman" w:eastAsia="Times New Roman" w:hAnsi="Times New Roman" w:cs="Times New Roman"/>
              </w:rPr>
              <w:t>)</w:t>
            </w:r>
          </w:p>
          <w:p w14:paraId="474DF82B" w14:textId="168D593D" w:rsidR="00D82214" w:rsidRPr="00B3230E" w:rsidRDefault="00D82214" w:rsidP="00D82214">
            <w:pPr>
              <w:spacing w:after="0"/>
              <w:rPr>
                <w:rFonts w:ascii="Times New Roman" w:eastAsia="Times New Roman" w:hAnsi="Times New Roman"/>
                <w:b/>
                <w:color w:val="auto"/>
                <w:sz w:val="22"/>
                <w:szCs w:val="22"/>
              </w:rPr>
            </w:pPr>
            <w:r w:rsidRPr="00B3230E">
              <w:rPr>
                <w:rFonts w:ascii="Times New Roman" w:eastAsia="Times New Roman" w:hAnsi="Times New Roman"/>
                <w:b/>
                <w:color w:val="auto"/>
                <w:sz w:val="22"/>
                <w:szCs w:val="22"/>
              </w:rPr>
              <w:t xml:space="preserve">Moses and Grace College of Health Sciences and Technologies (Affiliated to </w:t>
            </w:r>
            <w:proofErr w:type="spellStart"/>
            <w:r w:rsidRPr="00B3230E">
              <w:rPr>
                <w:rFonts w:ascii="Times New Roman" w:eastAsia="Times New Roman" w:hAnsi="Times New Roman"/>
                <w:b/>
                <w:color w:val="auto"/>
                <w:sz w:val="22"/>
                <w:szCs w:val="22"/>
              </w:rPr>
              <w:t>Afriford</w:t>
            </w:r>
            <w:proofErr w:type="spellEnd"/>
            <w:r w:rsidRPr="00B3230E">
              <w:rPr>
                <w:rFonts w:ascii="Times New Roman" w:eastAsia="Times New Roman" w:hAnsi="Times New Roman"/>
                <w:b/>
                <w:color w:val="auto"/>
                <w:sz w:val="22"/>
                <w:szCs w:val="22"/>
              </w:rPr>
              <w:t xml:space="preserve"> University Benin Republic.)</w:t>
            </w:r>
          </w:p>
          <w:p w14:paraId="47A52478" w14:textId="1D6AE86E" w:rsidR="00D82214" w:rsidRPr="004C1969" w:rsidRDefault="005D7ADE" w:rsidP="00D82214">
            <w:pPr>
              <w:pStyle w:val="ListParagraph"/>
              <w:numPr>
                <w:ilvl w:val="0"/>
                <w:numId w:val="39"/>
              </w:numPr>
              <w:spacing w:after="0"/>
              <w:rPr>
                <w:rFonts w:ascii="Times New Roman" w:eastAsia="Times New Roman" w:hAnsi="Times New Roman"/>
                <w:sz w:val="18"/>
                <w:szCs w:val="18"/>
                <w:u w:val="single"/>
              </w:rPr>
            </w:pPr>
            <w:r w:rsidRPr="00B3230E">
              <w:rPr>
                <w:rFonts w:ascii="Times New Roman" w:eastAsia="Times New Roman" w:hAnsi="Times New Roman"/>
                <w:b/>
                <w:sz w:val="24"/>
                <w:szCs w:val="24"/>
                <w:u w:val="single"/>
              </w:rPr>
              <w:t>(</w:t>
            </w:r>
            <w:r w:rsidR="00D82214" w:rsidRPr="004C1969">
              <w:rPr>
                <w:rFonts w:ascii="Times New Roman" w:eastAsia="Times New Roman" w:hAnsi="Times New Roman"/>
                <w:sz w:val="24"/>
                <w:szCs w:val="24"/>
                <w:u w:val="single"/>
              </w:rPr>
              <w:t>www.</w:t>
            </w:r>
            <w:r w:rsidR="00D82214" w:rsidRPr="004C1969">
              <w:rPr>
                <w:rFonts w:ascii="Times New Roman" w:hAnsi="Times New Roman"/>
                <w:u w:val="single"/>
              </w:rPr>
              <w:t xml:space="preserve"> </w:t>
            </w:r>
            <w:r w:rsidR="00D82214" w:rsidRPr="004C1969">
              <w:rPr>
                <w:rFonts w:ascii="Times New Roman" w:eastAsia="Times New Roman" w:hAnsi="Times New Roman"/>
                <w:sz w:val="24"/>
                <w:szCs w:val="24"/>
                <w:u w:val="single"/>
              </w:rPr>
              <w:t>mosgrachst.sch.ng</w:t>
            </w:r>
            <w:r w:rsidRPr="004C1969">
              <w:rPr>
                <w:rFonts w:ascii="Times New Roman" w:eastAsia="Times New Roman" w:hAnsi="Times New Roman"/>
                <w:sz w:val="24"/>
                <w:szCs w:val="24"/>
                <w:u w:val="single"/>
              </w:rPr>
              <w:t>)</w:t>
            </w:r>
          </w:p>
          <w:p w14:paraId="4A365822" w14:textId="48FF1AC1" w:rsidR="006F355B" w:rsidRPr="00B3230E" w:rsidRDefault="006F355B" w:rsidP="006F355B">
            <w:pPr>
              <w:spacing w:after="0"/>
              <w:rPr>
                <w:rFonts w:ascii="Times New Roman" w:eastAsia="Times New Roman" w:hAnsi="Times New Roman"/>
                <w:b/>
                <w:color w:val="auto"/>
                <w:sz w:val="18"/>
                <w:szCs w:val="18"/>
              </w:rPr>
            </w:pPr>
            <w:r w:rsidRPr="00B3230E">
              <w:rPr>
                <w:rFonts w:ascii="Times New Roman" w:eastAsia="Times New Roman" w:hAnsi="Times New Roman"/>
                <w:b/>
                <w:color w:val="auto"/>
                <w:sz w:val="18"/>
                <w:szCs w:val="18"/>
              </w:rPr>
              <w:t xml:space="preserve">My </w:t>
            </w:r>
            <w:proofErr w:type="spellStart"/>
            <w:r w:rsidRPr="00B3230E">
              <w:rPr>
                <w:rFonts w:ascii="Times New Roman" w:eastAsia="Times New Roman" w:hAnsi="Times New Roman"/>
                <w:b/>
                <w:color w:val="auto"/>
                <w:sz w:val="18"/>
                <w:szCs w:val="18"/>
              </w:rPr>
              <w:t>Guds</w:t>
            </w:r>
            <w:proofErr w:type="spellEnd"/>
          </w:p>
          <w:p w14:paraId="7DB23075" w14:textId="7CC8BC9F" w:rsidR="006F355B" w:rsidRPr="00802952" w:rsidRDefault="004C1969" w:rsidP="006F355B">
            <w:pPr>
              <w:pStyle w:val="ListParagraph"/>
              <w:numPr>
                <w:ilvl w:val="0"/>
                <w:numId w:val="39"/>
              </w:numPr>
              <w:spacing w:after="0"/>
              <w:rPr>
                <w:rFonts w:ascii="Times New Roman" w:eastAsia="Times New Roman" w:hAnsi="Times New Roman"/>
                <w:b/>
                <w:sz w:val="18"/>
                <w:szCs w:val="18"/>
              </w:rPr>
            </w:pPr>
            <w:r w:rsidRPr="004C1969">
              <w:rPr>
                <w:rFonts w:ascii="Times New Roman" w:eastAsia="Times New Roman" w:hAnsi="Times New Roman" w:cs="Times New Roman"/>
                <w:b/>
                <w:sz w:val="24"/>
                <w:szCs w:val="24"/>
              </w:rPr>
              <w:t>(</w:t>
            </w:r>
            <w:hyperlink r:id="rId11" w:history="1">
              <w:r w:rsidRPr="004C1969">
                <w:rPr>
                  <w:rStyle w:val="Hyperlink"/>
                  <w:rFonts w:ascii="Times New Roman" w:eastAsia="Times New Roman" w:hAnsi="Times New Roman" w:cs="Times New Roman"/>
                  <w:b/>
                  <w:sz w:val="24"/>
                  <w:szCs w:val="24"/>
                </w:rPr>
                <w:t>www.myguds.com</w:t>
              </w:r>
            </w:hyperlink>
            <w:r w:rsidRPr="004C1969">
              <w:rPr>
                <w:rFonts w:ascii="Times New Roman" w:eastAsia="Times New Roman" w:hAnsi="Times New Roman" w:cs="Times New Roman"/>
                <w:b/>
                <w:sz w:val="24"/>
                <w:szCs w:val="24"/>
              </w:rPr>
              <w:t>)</w:t>
            </w:r>
          </w:p>
          <w:p w14:paraId="3BF92BBA" w14:textId="77777777" w:rsidR="00802952" w:rsidRPr="00802952" w:rsidRDefault="00802952" w:rsidP="00802952">
            <w:pPr>
              <w:spacing w:after="0"/>
              <w:rPr>
                <w:rFonts w:ascii="Times New Roman" w:eastAsia="Times New Roman" w:hAnsi="Times New Roman"/>
                <w:b/>
                <w:sz w:val="18"/>
                <w:szCs w:val="18"/>
              </w:rPr>
            </w:pPr>
          </w:p>
          <w:p w14:paraId="00BAD626" w14:textId="6F182D93" w:rsidR="00DB46AC" w:rsidRPr="00B3230E" w:rsidRDefault="00DB46AC" w:rsidP="00DB46AC">
            <w:pPr>
              <w:spacing w:after="0"/>
              <w:rPr>
                <w:rFonts w:ascii="Times New Roman" w:eastAsia="Times New Roman" w:hAnsi="Times New Roman"/>
                <w:b/>
                <w:color w:val="auto"/>
                <w:sz w:val="24"/>
                <w:szCs w:val="24"/>
                <w:u w:val="single"/>
              </w:rPr>
            </w:pPr>
            <w:r w:rsidRPr="00B3230E">
              <w:rPr>
                <w:rFonts w:ascii="Times New Roman" w:eastAsia="Times New Roman" w:hAnsi="Times New Roman"/>
                <w:b/>
                <w:color w:val="auto"/>
                <w:sz w:val="24"/>
                <w:szCs w:val="24"/>
                <w:u w:val="single"/>
              </w:rPr>
              <w:t>On-Going Projects</w:t>
            </w:r>
          </w:p>
          <w:p w14:paraId="50C5EF00" w14:textId="77777777" w:rsidR="003C68F9" w:rsidRPr="00B3230E" w:rsidRDefault="00DB46AC" w:rsidP="003C68F9">
            <w:pPr>
              <w:pStyle w:val="ListParagraph"/>
              <w:numPr>
                <w:ilvl w:val="0"/>
                <w:numId w:val="39"/>
              </w:numPr>
              <w:spacing w:after="0"/>
              <w:rPr>
                <w:rFonts w:ascii="Times New Roman" w:eastAsia="Times New Roman" w:hAnsi="Times New Roman"/>
              </w:rPr>
            </w:pPr>
            <w:r w:rsidRPr="00B3230E">
              <w:rPr>
                <w:rFonts w:ascii="Times New Roman" w:eastAsia="Times New Roman" w:hAnsi="Times New Roman"/>
              </w:rPr>
              <w:t xml:space="preserve">A School Portal for </w:t>
            </w:r>
            <w:proofErr w:type="spellStart"/>
            <w:r w:rsidR="003C68F9" w:rsidRPr="00B3230E">
              <w:rPr>
                <w:rFonts w:ascii="Times New Roman" w:eastAsia="Times New Roman" w:hAnsi="Times New Roman"/>
              </w:rPr>
              <w:t>Diamondville</w:t>
            </w:r>
            <w:proofErr w:type="spellEnd"/>
            <w:r w:rsidR="003C68F9" w:rsidRPr="00B3230E">
              <w:rPr>
                <w:rFonts w:ascii="Times New Roman" w:eastAsia="Times New Roman" w:hAnsi="Times New Roman"/>
              </w:rPr>
              <w:t xml:space="preserve"> Comprehensive High School </w:t>
            </w:r>
            <w:proofErr w:type="spellStart"/>
            <w:r w:rsidR="003C68F9" w:rsidRPr="00B3230E">
              <w:rPr>
                <w:rFonts w:ascii="Times New Roman" w:eastAsia="Times New Roman" w:hAnsi="Times New Roman"/>
              </w:rPr>
              <w:t>Mowe</w:t>
            </w:r>
            <w:proofErr w:type="spellEnd"/>
            <w:r w:rsidR="003C68F9" w:rsidRPr="00B3230E">
              <w:rPr>
                <w:rFonts w:ascii="Times New Roman" w:eastAsia="Times New Roman" w:hAnsi="Times New Roman"/>
              </w:rPr>
              <w:t xml:space="preserve"> Ogun State</w:t>
            </w:r>
          </w:p>
          <w:p w14:paraId="0039A3B8" w14:textId="4A9CA5A0" w:rsidR="003C68F9" w:rsidRPr="00B3230E" w:rsidRDefault="003C68F9" w:rsidP="003C68F9">
            <w:pPr>
              <w:pStyle w:val="ListParagraph"/>
              <w:numPr>
                <w:ilvl w:val="0"/>
                <w:numId w:val="39"/>
              </w:numPr>
              <w:spacing w:after="0"/>
              <w:rPr>
                <w:rFonts w:ascii="Times New Roman" w:eastAsia="Times New Roman" w:hAnsi="Times New Roman"/>
              </w:rPr>
            </w:pPr>
            <w:r w:rsidRPr="00B3230E">
              <w:rPr>
                <w:rFonts w:ascii="Times New Roman" w:eastAsia="Times New Roman" w:hAnsi="Times New Roman"/>
              </w:rPr>
              <w:t xml:space="preserve">A School Portal for </w:t>
            </w:r>
            <w:proofErr w:type="spellStart"/>
            <w:r w:rsidRPr="00B3230E">
              <w:rPr>
                <w:rFonts w:ascii="Times New Roman" w:eastAsia="Times New Roman" w:hAnsi="Times New Roman"/>
              </w:rPr>
              <w:t>Waz</w:t>
            </w:r>
            <w:proofErr w:type="spellEnd"/>
            <w:r w:rsidRPr="00B3230E">
              <w:rPr>
                <w:rFonts w:ascii="Times New Roman" w:eastAsia="Times New Roman" w:hAnsi="Times New Roman"/>
              </w:rPr>
              <w:t xml:space="preserve">-Lat College </w:t>
            </w:r>
            <w:proofErr w:type="spellStart"/>
            <w:r w:rsidRPr="00B3230E">
              <w:rPr>
                <w:rFonts w:ascii="Times New Roman" w:eastAsia="Times New Roman" w:hAnsi="Times New Roman"/>
              </w:rPr>
              <w:t>Mowe</w:t>
            </w:r>
            <w:proofErr w:type="spellEnd"/>
            <w:r w:rsidRPr="00B3230E">
              <w:rPr>
                <w:rFonts w:ascii="Times New Roman" w:eastAsia="Times New Roman" w:hAnsi="Times New Roman"/>
              </w:rPr>
              <w:t>, Ogun State</w:t>
            </w:r>
          </w:p>
          <w:p w14:paraId="768AD1A0" w14:textId="13F70CAC" w:rsidR="003C68F9" w:rsidRPr="00B3230E" w:rsidRDefault="003C68F9" w:rsidP="003C68F9">
            <w:pPr>
              <w:pStyle w:val="ListParagraph"/>
              <w:numPr>
                <w:ilvl w:val="0"/>
                <w:numId w:val="39"/>
              </w:numPr>
              <w:spacing w:after="0"/>
              <w:rPr>
                <w:rFonts w:ascii="Times New Roman" w:eastAsia="Times New Roman" w:hAnsi="Times New Roman"/>
              </w:rPr>
            </w:pPr>
            <w:r w:rsidRPr="00B3230E">
              <w:rPr>
                <w:rFonts w:ascii="Times New Roman" w:eastAsia="Times New Roman" w:hAnsi="Times New Roman"/>
              </w:rPr>
              <w:t xml:space="preserve">Full Hospital Management for </w:t>
            </w:r>
            <w:proofErr w:type="spellStart"/>
            <w:r w:rsidRPr="00B3230E">
              <w:rPr>
                <w:rFonts w:ascii="Times New Roman" w:eastAsia="Times New Roman" w:hAnsi="Times New Roman"/>
              </w:rPr>
              <w:t>Olufunmilayo</w:t>
            </w:r>
            <w:proofErr w:type="spellEnd"/>
            <w:r w:rsidRPr="00B3230E">
              <w:rPr>
                <w:rFonts w:ascii="Times New Roman" w:eastAsia="Times New Roman" w:hAnsi="Times New Roman"/>
              </w:rPr>
              <w:t xml:space="preserve"> Specialist Hospital Osogbo, Osun State</w:t>
            </w:r>
          </w:p>
          <w:p w14:paraId="1CE147FC" w14:textId="77777777" w:rsidR="00CF2630" w:rsidRPr="00B3230E" w:rsidRDefault="002B6139" w:rsidP="00DB46AC">
            <w:pPr>
              <w:pStyle w:val="ListParagraph"/>
              <w:numPr>
                <w:ilvl w:val="0"/>
                <w:numId w:val="39"/>
              </w:numPr>
              <w:spacing w:after="0"/>
              <w:rPr>
                <w:rFonts w:ascii="Times New Roman" w:eastAsia="Times New Roman" w:hAnsi="Times New Roman"/>
              </w:rPr>
            </w:pPr>
            <w:r w:rsidRPr="00B3230E">
              <w:rPr>
                <w:rFonts w:ascii="Times New Roman" w:eastAsia="Times New Roman" w:hAnsi="Times New Roman"/>
              </w:rPr>
              <w:t xml:space="preserve">Risk </w:t>
            </w:r>
            <w:r w:rsidR="00E37435" w:rsidRPr="00B3230E">
              <w:rPr>
                <w:rFonts w:ascii="Times New Roman" w:eastAsia="Times New Roman" w:hAnsi="Times New Roman"/>
              </w:rPr>
              <w:t>Assessment</w:t>
            </w:r>
            <w:r w:rsidRPr="00B3230E">
              <w:rPr>
                <w:rFonts w:ascii="Times New Roman" w:eastAsia="Times New Roman" w:hAnsi="Times New Roman"/>
              </w:rPr>
              <w:t xml:space="preserve"> Management</w:t>
            </w:r>
            <w:r w:rsidR="00E37435" w:rsidRPr="00B3230E">
              <w:rPr>
                <w:rFonts w:ascii="Times New Roman" w:eastAsia="Times New Roman" w:hAnsi="Times New Roman"/>
              </w:rPr>
              <w:t xml:space="preserve"> Information System</w:t>
            </w:r>
            <w:r w:rsidR="00990F80" w:rsidRPr="00B3230E">
              <w:rPr>
                <w:rFonts w:ascii="Times New Roman" w:eastAsia="Times New Roman" w:hAnsi="Times New Roman"/>
              </w:rPr>
              <w:t xml:space="preserve"> for Glorious Empire Group of companies</w:t>
            </w:r>
          </w:p>
          <w:p w14:paraId="51FEE232" w14:textId="77777777" w:rsidR="00CF2630" w:rsidRPr="00B3230E" w:rsidRDefault="00CF2630" w:rsidP="00CF2630">
            <w:pPr>
              <w:spacing w:after="0"/>
              <w:rPr>
                <w:rFonts w:ascii="Times New Roman" w:eastAsia="Times New Roman" w:hAnsi="Times New Roman"/>
                <w:b/>
                <w:color w:val="auto"/>
                <w:sz w:val="24"/>
                <w:szCs w:val="24"/>
                <w:u w:val="single"/>
              </w:rPr>
            </w:pPr>
            <w:r w:rsidRPr="00B3230E">
              <w:rPr>
                <w:rFonts w:ascii="Times New Roman" w:eastAsia="Times New Roman" w:hAnsi="Times New Roman"/>
                <w:b/>
                <w:color w:val="auto"/>
                <w:sz w:val="24"/>
                <w:szCs w:val="24"/>
                <w:u w:val="single"/>
              </w:rPr>
              <w:t>Other Projects</w:t>
            </w:r>
          </w:p>
          <w:p w14:paraId="588A0322" w14:textId="233D29DE" w:rsidR="00DB46AC" w:rsidRPr="00B3230E" w:rsidRDefault="00CF2630" w:rsidP="00CF2630">
            <w:pPr>
              <w:pStyle w:val="ListParagraph"/>
              <w:numPr>
                <w:ilvl w:val="0"/>
                <w:numId w:val="40"/>
              </w:numPr>
              <w:spacing w:after="0"/>
              <w:rPr>
                <w:rFonts w:ascii="Times New Roman" w:eastAsia="Times New Roman" w:hAnsi="Times New Roman"/>
              </w:rPr>
            </w:pPr>
            <w:r w:rsidRPr="00B3230E">
              <w:rPr>
                <w:rFonts w:ascii="Times New Roman" w:eastAsia="Times New Roman" w:hAnsi="Times New Roman"/>
              </w:rPr>
              <w:t xml:space="preserve">Stock Management for </w:t>
            </w:r>
            <w:r w:rsidR="00485A8F" w:rsidRPr="00B3230E">
              <w:rPr>
                <w:rFonts w:ascii="Times New Roman" w:eastAsia="Times New Roman" w:hAnsi="Times New Roman"/>
              </w:rPr>
              <w:t>Glorious Empire Stores Osogbo</w:t>
            </w:r>
          </w:p>
          <w:p w14:paraId="7C7BF6E5" w14:textId="3AB001A4" w:rsidR="00E90BCF" w:rsidRPr="00B3230E" w:rsidRDefault="00E90BCF" w:rsidP="00CF2630">
            <w:pPr>
              <w:pStyle w:val="ListParagraph"/>
              <w:numPr>
                <w:ilvl w:val="0"/>
                <w:numId w:val="40"/>
              </w:numPr>
              <w:spacing w:after="0"/>
              <w:rPr>
                <w:rFonts w:ascii="Times New Roman" w:eastAsia="Times New Roman" w:hAnsi="Times New Roman"/>
              </w:rPr>
            </w:pPr>
            <w:r w:rsidRPr="00B3230E">
              <w:rPr>
                <w:rFonts w:ascii="Times New Roman" w:eastAsia="Times New Roman" w:hAnsi="Times New Roman"/>
              </w:rPr>
              <w:t xml:space="preserve">Drug Management Information System for </w:t>
            </w:r>
            <w:r w:rsidR="00155FB3" w:rsidRPr="00B3230E">
              <w:rPr>
                <w:rFonts w:ascii="Times New Roman" w:eastAsia="Times New Roman" w:hAnsi="Times New Roman" w:cs="Times New Roman"/>
              </w:rPr>
              <w:t>UCH Central Pharmacy Department</w:t>
            </w:r>
          </w:p>
          <w:p w14:paraId="2187780E" w14:textId="406DF4B5" w:rsidR="00440000" w:rsidRPr="00B3230E" w:rsidRDefault="00440000" w:rsidP="00CF2630">
            <w:pPr>
              <w:pStyle w:val="ListParagraph"/>
              <w:numPr>
                <w:ilvl w:val="0"/>
                <w:numId w:val="40"/>
              </w:numPr>
              <w:spacing w:after="0"/>
              <w:rPr>
                <w:rFonts w:ascii="Times New Roman" w:eastAsia="Times New Roman" w:hAnsi="Times New Roman"/>
              </w:rPr>
            </w:pPr>
            <w:r w:rsidRPr="00B3230E">
              <w:rPr>
                <w:rFonts w:ascii="Times New Roman" w:eastAsia="Times New Roman" w:hAnsi="Times New Roman"/>
              </w:rPr>
              <w:t>Staff Appraisal Information System for Department of Computer Science University of Ibadan</w:t>
            </w:r>
          </w:p>
          <w:p w14:paraId="5551A8C2" w14:textId="44EF959C" w:rsidR="00132182" w:rsidRPr="00B3230E" w:rsidRDefault="00132182" w:rsidP="00CF2630">
            <w:pPr>
              <w:pStyle w:val="ListParagraph"/>
              <w:numPr>
                <w:ilvl w:val="0"/>
                <w:numId w:val="40"/>
              </w:numPr>
              <w:spacing w:after="0"/>
              <w:rPr>
                <w:rFonts w:ascii="Times New Roman" w:eastAsia="Times New Roman" w:hAnsi="Times New Roman"/>
              </w:rPr>
            </w:pPr>
            <w:r w:rsidRPr="00B3230E">
              <w:rPr>
                <w:rFonts w:ascii="Times New Roman" w:eastAsia="Times New Roman" w:hAnsi="Times New Roman"/>
              </w:rPr>
              <w:t xml:space="preserve">Project Repository for </w:t>
            </w:r>
            <w:r w:rsidR="005E7F0E" w:rsidRPr="00B3230E">
              <w:rPr>
                <w:rFonts w:ascii="Times New Roman" w:eastAsia="Times New Roman" w:hAnsi="Times New Roman"/>
              </w:rPr>
              <w:t>Undergraduate and Post Graduate Student</w:t>
            </w:r>
            <w:r w:rsidRPr="00B3230E">
              <w:rPr>
                <w:rFonts w:ascii="Times New Roman" w:eastAsia="Times New Roman" w:hAnsi="Times New Roman"/>
              </w:rPr>
              <w:t xml:space="preserve"> </w:t>
            </w:r>
            <w:r w:rsidR="00C64D47" w:rsidRPr="00B3230E">
              <w:rPr>
                <w:rFonts w:ascii="Times New Roman" w:eastAsia="Times New Roman" w:hAnsi="Times New Roman"/>
              </w:rPr>
              <w:t>Department of Computer Science University of Ibadan</w:t>
            </w:r>
          </w:p>
          <w:p w14:paraId="364B58BD" w14:textId="4A4C9912" w:rsidR="007A1D07" w:rsidRPr="00B3230E" w:rsidRDefault="007A1D07" w:rsidP="00CF2630">
            <w:pPr>
              <w:pStyle w:val="ListParagraph"/>
              <w:numPr>
                <w:ilvl w:val="0"/>
                <w:numId w:val="40"/>
              </w:numPr>
              <w:spacing w:after="0"/>
              <w:rPr>
                <w:rFonts w:ascii="Times New Roman" w:eastAsia="Times New Roman" w:hAnsi="Times New Roman"/>
              </w:rPr>
            </w:pPr>
            <w:r w:rsidRPr="00B3230E">
              <w:rPr>
                <w:rFonts w:ascii="Times New Roman" w:eastAsia="Times New Roman" w:hAnsi="Times New Roman" w:cs="Times New Roman"/>
              </w:rPr>
              <w:t>Bus Management Information System (BMIS).</w:t>
            </w:r>
          </w:p>
          <w:p w14:paraId="7799159C" w14:textId="1610E076" w:rsidR="007A1D07" w:rsidRPr="00B3230E" w:rsidRDefault="007A1D07" w:rsidP="00CF2630">
            <w:pPr>
              <w:pStyle w:val="ListParagraph"/>
              <w:numPr>
                <w:ilvl w:val="0"/>
                <w:numId w:val="40"/>
              </w:numPr>
              <w:spacing w:after="0"/>
              <w:rPr>
                <w:rFonts w:ascii="Times New Roman" w:eastAsia="Times New Roman" w:hAnsi="Times New Roman"/>
              </w:rPr>
            </w:pPr>
            <w:r w:rsidRPr="00B3230E">
              <w:rPr>
                <w:rFonts w:ascii="Times New Roman" w:eastAsia="Times New Roman" w:hAnsi="Times New Roman"/>
              </w:rPr>
              <w:t>Business Intelligence for UI</w:t>
            </w:r>
            <w:r w:rsidR="00155FB3" w:rsidRPr="00B3230E">
              <w:rPr>
                <w:rFonts w:ascii="Times New Roman" w:eastAsia="Times New Roman" w:hAnsi="Times New Roman"/>
              </w:rPr>
              <w:t xml:space="preserve"> </w:t>
            </w:r>
            <w:r w:rsidRPr="00B3230E">
              <w:rPr>
                <w:rFonts w:ascii="Times New Roman" w:eastAsia="Times New Roman" w:hAnsi="Times New Roman"/>
              </w:rPr>
              <w:t>Water</w:t>
            </w:r>
          </w:p>
          <w:p w14:paraId="1BBECF6F" w14:textId="77777777" w:rsidR="00FD2043" w:rsidRPr="00B3230E" w:rsidRDefault="00FD2043" w:rsidP="00FD2043">
            <w:pPr>
              <w:pStyle w:val="ListParagraph"/>
              <w:spacing w:after="0"/>
              <w:rPr>
                <w:rFonts w:ascii="Times New Roman" w:eastAsia="Times New Roman" w:hAnsi="Times New Roman"/>
                <w:sz w:val="18"/>
                <w:szCs w:val="18"/>
              </w:rPr>
            </w:pPr>
          </w:p>
          <w:p w14:paraId="2134518C" w14:textId="77777777" w:rsidR="000E0674" w:rsidRPr="00B3230E" w:rsidRDefault="000E0674" w:rsidP="00FD2043">
            <w:pPr>
              <w:spacing w:after="0"/>
              <w:rPr>
                <w:rFonts w:ascii="Times New Roman" w:eastAsia="Times New Roman" w:hAnsi="Times New Roman"/>
                <w:color w:val="auto"/>
                <w:sz w:val="18"/>
                <w:szCs w:val="18"/>
              </w:rPr>
            </w:pPr>
          </w:p>
          <w:p w14:paraId="12294FD7" w14:textId="77777777" w:rsidR="009A014C" w:rsidRPr="00B3230E" w:rsidRDefault="009A014C" w:rsidP="009A014C">
            <w:pPr>
              <w:spacing w:after="0"/>
              <w:rPr>
                <w:rFonts w:ascii="Times New Roman" w:eastAsia="Times New Roman" w:hAnsi="Times New Roman"/>
                <w:color w:val="auto"/>
                <w:sz w:val="18"/>
                <w:szCs w:val="18"/>
              </w:rPr>
            </w:pPr>
          </w:p>
          <w:p w14:paraId="5B79187B" w14:textId="7DCED7F9" w:rsidR="004F41D1" w:rsidRPr="00B3230E" w:rsidRDefault="004F41D1" w:rsidP="004F41D1">
            <w:pPr>
              <w:spacing w:after="0"/>
              <w:jc w:val="both"/>
              <w:rPr>
                <w:rFonts w:ascii="Times New Roman" w:eastAsia="Times New Roman" w:hAnsi="Times New Roman"/>
                <w:color w:val="auto"/>
                <w:sz w:val="18"/>
                <w:szCs w:val="18"/>
              </w:rPr>
            </w:pPr>
          </w:p>
          <w:p w14:paraId="03406512" w14:textId="77777777" w:rsidR="004F41D1" w:rsidRPr="00B3230E" w:rsidRDefault="004F41D1" w:rsidP="004F41D1">
            <w:pPr>
              <w:spacing w:after="0"/>
              <w:jc w:val="both"/>
              <w:rPr>
                <w:rFonts w:ascii="Times New Roman" w:eastAsia="Times New Roman" w:hAnsi="Times New Roman"/>
                <w:color w:val="auto"/>
                <w:sz w:val="18"/>
                <w:szCs w:val="18"/>
              </w:rPr>
            </w:pPr>
          </w:p>
          <w:p w14:paraId="309A17B2" w14:textId="77777777" w:rsidR="00786FBD" w:rsidRPr="00B3230E" w:rsidRDefault="00786FBD">
            <w:pPr>
              <w:pStyle w:val="ListBullet"/>
              <w:spacing w:after="0" w:line="240" w:lineRule="auto"/>
              <w:rPr>
                <w:rFonts w:ascii="Times New Roman" w:hAnsi="Times New Roman"/>
                <w:color w:val="auto"/>
              </w:rPr>
            </w:pPr>
          </w:p>
        </w:tc>
      </w:tr>
      <w:tr w:rsidR="00AA1E6B" w:rsidRPr="00B3230E" w14:paraId="543F755E" w14:textId="77777777" w:rsidTr="008368ED">
        <w:trPr>
          <w:gridAfter w:val="1"/>
          <w:wAfter w:w="10259" w:type="dxa"/>
          <w:jc w:val="center"/>
        </w:trPr>
        <w:tc>
          <w:tcPr>
            <w:tcW w:w="262" w:type="dxa"/>
            <w:shd w:val="clear" w:color="auto" w:fill="AAB0C7" w:themeFill="accent1" w:themeFillTint="99"/>
          </w:tcPr>
          <w:p w14:paraId="106E66DF" w14:textId="77777777" w:rsidR="00AA1E6B" w:rsidRPr="00B3230E" w:rsidRDefault="00AA1E6B">
            <w:pPr>
              <w:spacing w:after="0" w:line="240" w:lineRule="auto"/>
              <w:rPr>
                <w:rFonts w:ascii="Times New Roman" w:hAnsi="Times New Roman"/>
                <w:color w:val="auto"/>
              </w:rPr>
            </w:pPr>
          </w:p>
        </w:tc>
      </w:tr>
      <w:tr w:rsidR="008368ED" w:rsidRPr="00B3230E" w14:paraId="3A4D4A8B" w14:textId="77777777" w:rsidTr="008368ED">
        <w:trPr>
          <w:gridAfter w:val="1"/>
          <w:wAfter w:w="10259" w:type="dxa"/>
          <w:jc w:val="center"/>
        </w:trPr>
        <w:tc>
          <w:tcPr>
            <w:tcW w:w="262" w:type="dxa"/>
            <w:shd w:val="clear" w:color="auto" w:fill="AAB0C7" w:themeFill="accent1" w:themeFillTint="99"/>
          </w:tcPr>
          <w:p w14:paraId="61395BC7" w14:textId="77777777" w:rsidR="008368ED" w:rsidRDefault="008368ED">
            <w:pPr>
              <w:spacing w:after="0" w:line="240" w:lineRule="auto"/>
              <w:rPr>
                <w:rFonts w:ascii="Times New Roman" w:hAnsi="Times New Roman"/>
                <w:color w:val="auto"/>
              </w:rPr>
            </w:pPr>
          </w:p>
          <w:p w14:paraId="2F61141C" w14:textId="7082CB50" w:rsidR="008368ED" w:rsidRPr="00B3230E" w:rsidRDefault="008368ED">
            <w:pPr>
              <w:spacing w:after="0" w:line="240" w:lineRule="auto"/>
              <w:rPr>
                <w:rFonts w:ascii="Times New Roman" w:hAnsi="Times New Roman"/>
                <w:color w:val="auto"/>
              </w:rPr>
            </w:pPr>
          </w:p>
        </w:tc>
      </w:tr>
      <w:bookmarkEnd w:id="1"/>
      <w:bookmarkEnd w:id="0"/>
    </w:tbl>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360"/>
      </w:tblGrid>
      <w:tr w:rsidR="00B3230E" w:rsidRPr="00B3230E" w14:paraId="2ACFEBF5" w14:textId="77777777">
        <w:trPr>
          <w:trHeight w:val="576"/>
        </w:trPr>
        <w:tc>
          <w:tcPr>
            <w:tcW w:w="9576" w:type="dxa"/>
          </w:tcPr>
          <w:p w14:paraId="6ABE8A63" w14:textId="77777777" w:rsidR="00786FBD" w:rsidRPr="00B3230E" w:rsidRDefault="00786FBD">
            <w:pPr>
              <w:spacing w:after="0" w:line="240" w:lineRule="auto"/>
              <w:rPr>
                <w:rFonts w:ascii="Times New Roman" w:hAnsi="Times New Roman"/>
                <w:color w:val="auto"/>
              </w:rPr>
            </w:pPr>
          </w:p>
        </w:tc>
      </w:tr>
    </w:tbl>
    <w:p w14:paraId="059BD060" w14:textId="7E904A2E" w:rsidR="00AA1E6B" w:rsidRDefault="00AA1E6B" w:rsidP="00CA5859">
      <w:pPr>
        <w:rPr>
          <w:rFonts w:ascii="Times New Roman" w:hAnsi="Times New Roman"/>
          <w:color w:val="auto"/>
        </w:rPr>
      </w:pPr>
    </w:p>
    <w:sectPr w:rsidR="00AA1E6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8D773" w14:textId="77777777" w:rsidR="006E7BC5" w:rsidRDefault="006E7BC5">
      <w:pPr>
        <w:spacing w:after="0" w:line="240" w:lineRule="auto"/>
      </w:pPr>
      <w:r>
        <w:separator/>
      </w:r>
    </w:p>
  </w:endnote>
  <w:endnote w:type="continuationSeparator" w:id="0">
    <w:p w14:paraId="7C53AABA" w14:textId="77777777" w:rsidR="006E7BC5" w:rsidRDefault="006E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GMinchoE">
    <w:charset w:val="80"/>
    <w:family w:val="modern"/>
    <w:pitch w:val="fixed"/>
    <w:sig w:usb0="80000281" w:usb1="28C76CF8" w:usb2="00000010" w:usb3="00000000" w:csb0="0002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81745" w14:textId="3B2E4689" w:rsidR="00F125ED" w:rsidRDefault="00F125ED">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Pr>
        <w:noProof/>
      </w:rPr>
      <w:t>1</w:t>
    </w:r>
    <w:r>
      <w:rPr>
        <w:noProof/>
      </w:rPr>
      <w:fldChar w:fldCharType="end"/>
    </w:r>
    <w:r>
      <w:t xml:space="preserve"> | </w:t>
    </w:r>
    <w:sdt>
      <w:sdtPr>
        <w:id w:val="379750425"/>
        <w:placeholder>
          <w:docPart w:val="7645DABE50F14A499332234F74A36FC0"/>
        </w:placeholder>
        <w:text/>
      </w:sdtPr>
      <w:sdtEndPr/>
      <w:sdtContent>
        <w:r w:rsidR="006D468F">
          <w:t>08138139333</w:t>
        </w:r>
      </w:sdtContent>
    </w:sdt>
  </w:p>
  <w:p w14:paraId="77AD90AB" w14:textId="6F64DBCD" w:rsidR="00786FBD" w:rsidRDefault="00786FBD">
    <w:pPr>
      <w:pStyle w:val="Footer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500B6" w14:textId="77777777" w:rsidR="006E7BC5" w:rsidRDefault="006E7BC5">
      <w:pPr>
        <w:spacing w:after="0" w:line="240" w:lineRule="auto"/>
      </w:pPr>
      <w:r>
        <w:separator/>
      </w:r>
    </w:p>
  </w:footnote>
  <w:footnote w:type="continuationSeparator" w:id="0">
    <w:p w14:paraId="1E41B0DA" w14:textId="77777777" w:rsidR="006E7BC5" w:rsidRDefault="006E7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50968" w14:textId="084EA09D" w:rsidR="00786FBD" w:rsidRDefault="009F336D">
    <w:pPr>
      <w:pStyle w:val="HeaderRight"/>
      <w:jc w:val="left"/>
    </w:pPr>
    <w:r>
      <w:rPr>
        <w:color w:val="CEDBE6" w:themeColor="accent2" w:themeTint="80"/>
      </w:rPr>
      <w:sym w:font="Wingdings 3" w:char="F07D"/>
    </w:r>
    <w:r>
      <w:t xml:space="preserve"> Resume: </w:t>
    </w:r>
    <w:sdt>
      <w:sdtPr>
        <w:id w:val="176939009"/>
        <w:dataBinding w:prefixMappings="xmlns:ns0='http://schemas.openxmlformats.org/package/2006/metadata/core-properties' xmlns:ns1='http://purl.org/dc/elements/1.1/'" w:xpath="/ns0:coreProperties[1]/ns1:creator[1]" w:storeItemID="{6C3C8BC8-F283-45AE-878A-BAB7291924A1}"/>
        <w:text/>
      </w:sdtPr>
      <w:sdtEndPr/>
      <w:sdtContent>
        <w:r w:rsidR="003651D7">
          <w:t>Adesina Taiwo Olajide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E2132C"/>
    <w:lvl w:ilvl="0">
      <w:start w:val="1"/>
      <w:numFmt w:val="decimal"/>
      <w:lvlText w:val="%1."/>
      <w:lvlJc w:val="left"/>
      <w:pPr>
        <w:tabs>
          <w:tab w:val="num" w:pos="3675"/>
        </w:tabs>
        <w:ind w:left="3675"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09000B"/>
    <w:lvl w:ilvl="0">
      <w:start w:val="1"/>
      <w:numFmt w:val="bullet"/>
      <w:lvlText w:val=""/>
      <w:lvlJc w:val="left"/>
      <w:pPr>
        <w:ind w:left="810" w:hanging="360"/>
      </w:pPr>
      <w:rPr>
        <w:rFonts w:ascii="Wingdings" w:hAnsi="Wingdings"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00000004"/>
    <w:multiLevelType w:val="hybridMultilevel"/>
    <w:tmpl w:val="46102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10"/>
    <w:multiLevelType w:val="multilevel"/>
    <w:tmpl w:val="3624533E"/>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10E2EF5"/>
    <w:multiLevelType w:val="hybridMultilevel"/>
    <w:tmpl w:val="46C6B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E316B1"/>
    <w:multiLevelType w:val="hybridMultilevel"/>
    <w:tmpl w:val="9544E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1A4E20"/>
    <w:multiLevelType w:val="hybridMultilevel"/>
    <w:tmpl w:val="99060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143130"/>
    <w:multiLevelType w:val="hybridMultilevel"/>
    <w:tmpl w:val="3DDED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B7207F"/>
    <w:multiLevelType w:val="hybridMultilevel"/>
    <w:tmpl w:val="BD4CB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97944"/>
    <w:multiLevelType w:val="hybridMultilevel"/>
    <w:tmpl w:val="0C36B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D4DFD"/>
    <w:multiLevelType w:val="hybridMultilevel"/>
    <w:tmpl w:val="45B4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70A2A"/>
    <w:multiLevelType w:val="hybridMultilevel"/>
    <w:tmpl w:val="363CE3F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3F87BF5"/>
    <w:multiLevelType w:val="hybridMultilevel"/>
    <w:tmpl w:val="2AB49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FE32D9"/>
    <w:multiLevelType w:val="hybridMultilevel"/>
    <w:tmpl w:val="C9845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1"/>
  </w:num>
  <w:num w:numId="32">
    <w:abstractNumId w:val="10"/>
  </w:num>
  <w:num w:numId="33">
    <w:abstractNumId w:val="20"/>
  </w:num>
  <w:num w:numId="34">
    <w:abstractNumId w:val="15"/>
  </w:num>
  <w:num w:numId="35">
    <w:abstractNumId w:val="21"/>
  </w:num>
  <w:num w:numId="36">
    <w:abstractNumId w:val="16"/>
  </w:num>
  <w:num w:numId="37">
    <w:abstractNumId w:val="12"/>
  </w:num>
  <w:num w:numId="38">
    <w:abstractNumId w:val="18"/>
  </w:num>
  <w:num w:numId="39">
    <w:abstractNumId w:val="14"/>
  </w:num>
  <w:num w:numId="40">
    <w:abstractNumId w:val="19"/>
  </w:num>
  <w:num w:numId="41">
    <w:abstractNumId w:val="1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D7"/>
    <w:rsid w:val="00000F12"/>
    <w:rsid w:val="00032169"/>
    <w:rsid w:val="000646BB"/>
    <w:rsid w:val="000E0674"/>
    <w:rsid w:val="000F3CF2"/>
    <w:rsid w:val="00120E9F"/>
    <w:rsid w:val="00132182"/>
    <w:rsid w:val="00155FB3"/>
    <w:rsid w:val="00185E40"/>
    <w:rsid w:val="00191C4D"/>
    <w:rsid w:val="001B0132"/>
    <w:rsid w:val="001C0D1D"/>
    <w:rsid w:val="001D6BC9"/>
    <w:rsid w:val="001F40DC"/>
    <w:rsid w:val="00204569"/>
    <w:rsid w:val="0025250B"/>
    <w:rsid w:val="002B124A"/>
    <w:rsid w:val="002B6139"/>
    <w:rsid w:val="002D6EC7"/>
    <w:rsid w:val="003219A9"/>
    <w:rsid w:val="003237CF"/>
    <w:rsid w:val="003651D7"/>
    <w:rsid w:val="003C68F9"/>
    <w:rsid w:val="003D6A0E"/>
    <w:rsid w:val="003E5AE1"/>
    <w:rsid w:val="003F4861"/>
    <w:rsid w:val="00440000"/>
    <w:rsid w:val="00485A8F"/>
    <w:rsid w:val="004B4F0E"/>
    <w:rsid w:val="004C1969"/>
    <w:rsid w:val="004F41D1"/>
    <w:rsid w:val="005D7ADE"/>
    <w:rsid w:val="005E3714"/>
    <w:rsid w:val="005E7F0E"/>
    <w:rsid w:val="006B5BFD"/>
    <w:rsid w:val="006D468F"/>
    <w:rsid w:val="006E7BC5"/>
    <w:rsid w:val="006F355B"/>
    <w:rsid w:val="006F4617"/>
    <w:rsid w:val="00711968"/>
    <w:rsid w:val="0072217B"/>
    <w:rsid w:val="0074412E"/>
    <w:rsid w:val="0075167B"/>
    <w:rsid w:val="007772B8"/>
    <w:rsid w:val="00786FBD"/>
    <w:rsid w:val="007A1D07"/>
    <w:rsid w:val="00802952"/>
    <w:rsid w:val="00831F9F"/>
    <w:rsid w:val="008368ED"/>
    <w:rsid w:val="00874C11"/>
    <w:rsid w:val="00891BE9"/>
    <w:rsid w:val="008A026D"/>
    <w:rsid w:val="008A22A1"/>
    <w:rsid w:val="008D5D1D"/>
    <w:rsid w:val="00980C0D"/>
    <w:rsid w:val="00987A50"/>
    <w:rsid w:val="00990EFB"/>
    <w:rsid w:val="00990F80"/>
    <w:rsid w:val="0099539F"/>
    <w:rsid w:val="009A014C"/>
    <w:rsid w:val="009A67FB"/>
    <w:rsid w:val="009E5029"/>
    <w:rsid w:val="009F336D"/>
    <w:rsid w:val="00A37D3C"/>
    <w:rsid w:val="00A62554"/>
    <w:rsid w:val="00A6300B"/>
    <w:rsid w:val="00AA1E6B"/>
    <w:rsid w:val="00AF5D9B"/>
    <w:rsid w:val="00B107EB"/>
    <w:rsid w:val="00B20649"/>
    <w:rsid w:val="00B20D76"/>
    <w:rsid w:val="00B3230E"/>
    <w:rsid w:val="00B41E74"/>
    <w:rsid w:val="00B62627"/>
    <w:rsid w:val="00B81037"/>
    <w:rsid w:val="00BB3D87"/>
    <w:rsid w:val="00BC1E23"/>
    <w:rsid w:val="00BC7974"/>
    <w:rsid w:val="00C17035"/>
    <w:rsid w:val="00C64A49"/>
    <w:rsid w:val="00C64D47"/>
    <w:rsid w:val="00C800EE"/>
    <w:rsid w:val="00CA5859"/>
    <w:rsid w:val="00CB1C08"/>
    <w:rsid w:val="00CF2630"/>
    <w:rsid w:val="00CF2B1D"/>
    <w:rsid w:val="00D3335D"/>
    <w:rsid w:val="00D82214"/>
    <w:rsid w:val="00DB46AC"/>
    <w:rsid w:val="00E37435"/>
    <w:rsid w:val="00E42DC4"/>
    <w:rsid w:val="00E57779"/>
    <w:rsid w:val="00E90BCF"/>
    <w:rsid w:val="00F104BF"/>
    <w:rsid w:val="00F11EF8"/>
    <w:rsid w:val="00F125ED"/>
    <w:rsid w:val="00FC14A7"/>
    <w:rsid w:val="00FD2043"/>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BDA3"/>
  <w15:docId w15:val="{4E6931E5-CB28-4056-99C9-8458F160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E42DC4"/>
    <w:pPr>
      <w:spacing w:after="160" w:line="259" w:lineRule="auto"/>
      <w:ind w:left="720"/>
      <w:contextualSpacing/>
    </w:pPr>
    <w:rPr>
      <w:rFonts w:ascii="Calibri" w:eastAsia="Calibri" w:hAnsi="Calibri" w:cs="SimSun"/>
      <w:color w:val="auto"/>
      <w:sz w:val="22"/>
      <w:szCs w:val="22"/>
      <w:lang w:eastAsia="en-US"/>
    </w:rPr>
  </w:style>
  <w:style w:type="character" w:styleId="UnresolvedMention">
    <w:name w:val="Unresolved Mention"/>
    <w:basedOn w:val="DefaultParagraphFont"/>
    <w:uiPriority w:val="99"/>
    <w:semiHidden/>
    <w:unhideWhenUsed/>
    <w:rsid w:val="00FC14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smaincampus.edu.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guds.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fgcstaffschoolsokoto.sch.ng" TargetMode="External"/><Relationship Id="rId4" Type="http://schemas.openxmlformats.org/officeDocument/2006/relationships/settings" Target="settings.xml"/><Relationship Id="rId9" Type="http://schemas.openxmlformats.org/officeDocument/2006/relationships/hyperlink" Target="http://www.fgcsokoto.sch.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6998F7CE554FCA80D7BE41A44B619F"/>
        <w:category>
          <w:name w:val="General"/>
          <w:gallery w:val="placeholder"/>
        </w:category>
        <w:types>
          <w:type w:val="bbPlcHdr"/>
        </w:types>
        <w:behaviors>
          <w:behavior w:val="content"/>
        </w:behaviors>
        <w:guid w:val="{6AE3A5AF-F300-46C8-A69B-A61653FA3064}"/>
      </w:docPartPr>
      <w:docPartBody>
        <w:p w:rsidR="0005640C" w:rsidRDefault="009E6E18">
          <w:pPr>
            <w:pStyle w:val="CF6998F7CE554FCA80D7BE41A44B619F"/>
          </w:pPr>
          <w:r>
            <w:rPr>
              <w:rStyle w:val="PlaceholderText"/>
            </w:rPr>
            <w:t>Choose a building block.</w:t>
          </w:r>
        </w:p>
      </w:docPartBody>
    </w:docPart>
    <w:docPart>
      <w:docPartPr>
        <w:name w:val="E1BACED9D3AE40ECAC145863AE412B4E"/>
        <w:category>
          <w:name w:val="General"/>
          <w:gallery w:val="placeholder"/>
        </w:category>
        <w:types>
          <w:type w:val="bbPlcHdr"/>
        </w:types>
        <w:behaviors>
          <w:behavior w:val="content"/>
        </w:behaviors>
        <w:guid w:val="{1C2CF52B-30C8-43E5-85F0-0B17EEE40C0B}"/>
      </w:docPartPr>
      <w:docPartBody>
        <w:p w:rsidR="0005640C" w:rsidRDefault="009E6E18">
          <w:pPr>
            <w:pStyle w:val="E1BACED9D3AE40ECAC145863AE412B4E"/>
          </w:pPr>
          <w:r>
            <w:t>[Type your name]</w:t>
          </w:r>
        </w:p>
      </w:docPartBody>
    </w:docPart>
    <w:docPart>
      <w:docPartPr>
        <w:name w:val="007143D902E8434AAE90175EF1E02322"/>
        <w:category>
          <w:name w:val="General"/>
          <w:gallery w:val="placeholder"/>
        </w:category>
        <w:types>
          <w:type w:val="bbPlcHdr"/>
        </w:types>
        <w:behaviors>
          <w:behavior w:val="content"/>
        </w:behaviors>
        <w:guid w:val="{2E9F7E25-3937-4E1D-AD45-CCF97239C17E}"/>
      </w:docPartPr>
      <w:docPartBody>
        <w:p w:rsidR="0005640C" w:rsidRDefault="009E6E18">
          <w:pPr>
            <w:pStyle w:val="007143D902E8434AAE90175EF1E02322"/>
          </w:pPr>
          <w:r>
            <w:rPr>
              <w:rStyle w:val="SubsectionDateChar"/>
            </w:rPr>
            <w:t>[Type the company name]</w:t>
          </w:r>
        </w:p>
      </w:docPartBody>
    </w:docPart>
    <w:docPart>
      <w:docPartPr>
        <w:name w:val="5EC0982229F9407885A7C2BB5D618C10"/>
        <w:category>
          <w:name w:val="General"/>
          <w:gallery w:val="placeholder"/>
        </w:category>
        <w:types>
          <w:type w:val="bbPlcHdr"/>
        </w:types>
        <w:behaviors>
          <w:behavior w:val="content"/>
        </w:behaviors>
        <w:guid w:val="{E02103B1-F62C-489C-9A5C-A0353D98FBE6}"/>
      </w:docPartPr>
      <w:docPartBody>
        <w:p w:rsidR="0005640C" w:rsidRDefault="00332FAD" w:rsidP="00332FAD">
          <w:pPr>
            <w:pStyle w:val="5EC0982229F9407885A7C2BB5D618C10"/>
          </w:pPr>
          <w:r>
            <w:rPr>
              <w:rStyle w:val="SubsectionDateChar"/>
            </w:rPr>
            <w:t>[Type the company name]</w:t>
          </w:r>
        </w:p>
      </w:docPartBody>
    </w:docPart>
    <w:docPart>
      <w:docPartPr>
        <w:name w:val="0038A7CE5781481E8FFF25AAFF6E1333"/>
        <w:category>
          <w:name w:val="General"/>
          <w:gallery w:val="placeholder"/>
        </w:category>
        <w:types>
          <w:type w:val="bbPlcHdr"/>
        </w:types>
        <w:behaviors>
          <w:behavior w:val="content"/>
        </w:behaviors>
        <w:guid w:val="{EB46D2A1-7DB4-4901-BB06-5E782C2E1BF0}"/>
      </w:docPartPr>
      <w:docPartBody>
        <w:p w:rsidR="0005640C" w:rsidRDefault="00332FAD" w:rsidP="00332FAD">
          <w:pPr>
            <w:pStyle w:val="0038A7CE5781481E8FFF25AAFF6E1333"/>
          </w:pPr>
          <w:r>
            <w:rPr>
              <w:rStyle w:val="SubsectionDateChar"/>
            </w:rPr>
            <w:t>[Type the company name]</w:t>
          </w:r>
        </w:p>
      </w:docPartBody>
    </w:docPart>
    <w:docPart>
      <w:docPartPr>
        <w:name w:val="95E200ACA05B41679D8CF50772330F73"/>
        <w:category>
          <w:name w:val="General"/>
          <w:gallery w:val="placeholder"/>
        </w:category>
        <w:types>
          <w:type w:val="bbPlcHdr"/>
        </w:types>
        <w:behaviors>
          <w:behavior w:val="content"/>
        </w:behaviors>
        <w:guid w:val="{A361137F-4C98-4200-B9C7-150E64058392}"/>
      </w:docPartPr>
      <w:docPartBody>
        <w:p w:rsidR="0005640C" w:rsidRDefault="00332FAD" w:rsidP="00332FAD">
          <w:pPr>
            <w:pStyle w:val="95E200ACA05B41679D8CF50772330F73"/>
          </w:pPr>
          <w:r>
            <w:rPr>
              <w:rStyle w:val="SubsectionDateChar"/>
            </w:rPr>
            <w:t>[Type the company name]</w:t>
          </w:r>
        </w:p>
      </w:docPartBody>
    </w:docPart>
    <w:docPart>
      <w:docPartPr>
        <w:name w:val="050F3EC4889D4A5E852788B6F3D43DBB"/>
        <w:category>
          <w:name w:val="General"/>
          <w:gallery w:val="placeholder"/>
        </w:category>
        <w:types>
          <w:type w:val="bbPlcHdr"/>
        </w:types>
        <w:behaviors>
          <w:behavior w:val="content"/>
        </w:behaviors>
        <w:guid w:val="{D7E61193-AB1C-44C1-A2A5-DBEEC2D8E3AE}"/>
      </w:docPartPr>
      <w:docPartBody>
        <w:p w:rsidR="0005640C" w:rsidRDefault="00332FAD" w:rsidP="00332FAD">
          <w:pPr>
            <w:pStyle w:val="050F3EC4889D4A5E852788B6F3D43DBB"/>
          </w:pPr>
          <w:r>
            <w:rPr>
              <w:rStyle w:val="SubsectionDateChar"/>
            </w:rPr>
            <w:t>[Type the company name]</w:t>
          </w:r>
        </w:p>
      </w:docPartBody>
    </w:docPart>
    <w:docPart>
      <w:docPartPr>
        <w:name w:val="7645DABE50F14A499332234F74A36FC0"/>
        <w:category>
          <w:name w:val="General"/>
          <w:gallery w:val="placeholder"/>
        </w:category>
        <w:types>
          <w:type w:val="bbPlcHdr"/>
        </w:types>
        <w:behaviors>
          <w:behavior w:val="content"/>
        </w:behaviors>
        <w:guid w:val="{E65159B2-121D-4262-9CC0-AAE02948A8B0}"/>
      </w:docPartPr>
      <w:docPartBody>
        <w:p w:rsidR="00232DDA" w:rsidRDefault="0005640C" w:rsidP="0005640C">
          <w:pPr>
            <w:pStyle w:val="7645DABE50F14A499332234F74A36FC0"/>
          </w:pPr>
          <w:r>
            <w:t>[Type your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GMinchoE">
    <w:charset w:val="80"/>
    <w:family w:val="modern"/>
    <w:pitch w:val="fixed"/>
    <w:sig w:usb0="80000281" w:usb1="28C76CF8" w:usb2="00000010" w:usb3="00000000" w:csb0="0002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AD"/>
    <w:rsid w:val="0005640C"/>
    <w:rsid w:val="00232DDA"/>
    <w:rsid w:val="00332FAD"/>
    <w:rsid w:val="009E6E18"/>
    <w:rsid w:val="00AE3384"/>
    <w:rsid w:val="00C9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CF6998F7CE554FCA80D7BE41A44B619F">
    <w:name w:val="CF6998F7CE554FCA80D7BE41A44B619F"/>
  </w:style>
  <w:style w:type="paragraph" w:customStyle="1" w:styleId="E1BACED9D3AE40ECAC145863AE412B4E">
    <w:name w:val="E1BACED9D3AE40ECAC145863AE412B4E"/>
  </w:style>
  <w:style w:type="paragraph" w:customStyle="1" w:styleId="2A92E709600044B4993A6BFFA968AE6D">
    <w:name w:val="2A92E709600044B4993A6BFFA968AE6D"/>
  </w:style>
  <w:style w:type="paragraph" w:customStyle="1" w:styleId="588F80CECE0847F58B9C140D54AF7098">
    <w:name w:val="588F80CECE0847F58B9C140D54AF7098"/>
  </w:style>
  <w:style w:type="paragraph" w:customStyle="1" w:styleId="41B3D3BA5D374CD39077660328E88797">
    <w:name w:val="41B3D3BA5D374CD39077660328E88797"/>
  </w:style>
  <w:style w:type="paragraph" w:customStyle="1" w:styleId="FB6A6C72DD49451B9BF179789BCCAC43">
    <w:name w:val="FB6A6C72DD49451B9BF179789BCCAC43"/>
  </w:style>
  <w:style w:type="paragraph" w:customStyle="1" w:styleId="2933142A3BB3455A888AA49B1DA07806">
    <w:name w:val="2933142A3BB3455A888AA49B1DA07806"/>
  </w:style>
  <w:style w:type="paragraph" w:customStyle="1" w:styleId="270C6E8F9B5E43C0AB418209DE8518D2">
    <w:name w:val="270C6E8F9B5E43C0AB418209DE8518D2"/>
  </w:style>
  <w:style w:type="paragraph" w:customStyle="1" w:styleId="SubsectionDate">
    <w:name w:val="Subsection Date"/>
    <w:basedOn w:val="Normal"/>
    <w:link w:val="SubsectionDateChar"/>
    <w:uiPriority w:val="4"/>
    <w:qFormat/>
    <w:rsid w:val="00332FAD"/>
    <w:pPr>
      <w:spacing w:after="120" w:line="240" w:lineRule="auto"/>
      <w:contextualSpacing/>
    </w:pPr>
    <w:rPr>
      <w:rFonts w:asciiTheme="majorHAnsi" w:eastAsiaTheme="minorHAnsi" w:hAnsiTheme="majorHAnsi" w:cs="Times New Roman"/>
      <w:color w:val="4472C4" w:themeColor="accent1"/>
      <w:sz w:val="18"/>
      <w:szCs w:val="20"/>
      <w:lang w:eastAsia="ja-JP"/>
    </w:rPr>
  </w:style>
  <w:style w:type="character" w:customStyle="1" w:styleId="SubsectionDateChar">
    <w:name w:val="Subsection Date Char"/>
    <w:basedOn w:val="DefaultParagraphFont"/>
    <w:link w:val="SubsectionDate"/>
    <w:uiPriority w:val="4"/>
    <w:rsid w:val="00332FAD"/>
    <w:rPr>
      <w:rFonts w:asciiTheme="majorHAnsi" w:eastAsiaTheme="minorHAnsi" w:hAnsiTheme="majorHAnsi" w:cs="Times New Roman"/>
      <w:color w:val="4472C4" w:themeColor="accent1"/>
      <w:sz w:val="18"/>
      <w:szCs w:val="20"/>
      <w:lang w:eastAsia="ja-JP"/>
    </w:rPr>
  </w:style>
  <w:style w:type="paragraph" w:customStyle="1" w:styleId="0BFEC243DBD34BCC99B0E32B228D3E9C">
    <w:name w:val="0BFEC243DBD34BCC99B0E32B228D3E9C"/>
  </w:style>
  <w:style w:type="paragraph" w:customStyle="1" w:styleId="81DBBB99DC9F42399E971F3EA4277055">
    <w:name w:val="81DBBB99DC9F42399E971F3EA4277055"/>
  </w:style>
  <w:style w:type="paragraph" w:customStyle="1" w:styleId="157C54D83FB44CC7AC9CAA0169C84C19">
    <w:name w:val="157C54D83FB44CC7AC9CAA0169C84C19"/>
  </w:style>
  <w:style w:type="paragraph" w:customStyle="1" w:styleId="D148931D457F426F9983C0523458461B">
    <w:name w:val="D148931D457F426F9983C0523458461B"/>
  </w:style>
  <w:style w:type="paragraph" w:customStyle="1" w:styleId="111A7F65A4744D64A547346017654384">
    <w:name w:val="111A7F65A4744D64A547346017654384"/>
  </w:style>
  <w:style w:type="paragraph" w:customStyle="1" w:styleId="007143D902E8434AAE90175EF1E02322">
    <w:name w:val="007143D902E8434AAE90175EF1E02322"/>
  </w:style>
  <w:style w:type="paragraph" w:customStyle="1" w:styleId="E0D421630F1449F387AB0F16CF78F0D9">
    <w:name w:val="E0D421630F1449F387AB0F16CF78F0D9"/>
  </w:style>
  <w:style w:type="paragraph" w:customStyle="1" w:styleId="C4DAC9979F7D4945AFF8C473B9DF3548">
    <w:name w:val="C4DAC9979F7D4945AFF8C473B9DF3548"/>
  </w:style>
  <w:style w:type="paragraph" w:customStyle="1" w:styleId="6D6F1447FC22455A92C2CC3EACE02BA3">
    <w:name w:val="6D6F1447FC22455A92C2CC3EACE02BA3"/>
  </w:style>
  <w:style w:type="paragraph" w:customStyle="1" w:styleId="5EC0982229F9407885A7C2BB5D618C10">
    <w:name w:val="5EC0982229F9407885A7C2BB5D618C10"/>
    <w:rsid w:val="00332FAD"/>
  </w:style>
  <w:style w:type="paragraph" w:customStyle="1" w:styleId="0038A7CE5781481E8FFF25AAFF6E1333">
    <w:name w:val="0038A7CE5781481E8FFF25AAFF6E1333"/>
    <w:rsid w:val="00332FAD"/>
  </w:style>
  <w:style w:type="paragraph" w:customStyle="1" w:styleId="95E200ACA05B41679D8CF50772330F73">
    <w:name w:val="95E200ACA05B41679D8CF50772330F73"/>
    <w:rsid w:val="00332FAD"/>
  </w:style>
  <w:style w:type="paragraph" w:customStyle="1" w:styleId="050F3EC4889D4A5E852788B6F3D43DBB">
    <w:name w:val="050F3EC4889D4A5E852788B6F3D43DBB"/>
    <w:rsid w:val="00332FAD"/>
  </w:style>
  <w:style w:type="paragraph" w:customStyle="1" w:styleId="C538027A9CE444D391A5C0DDFA59378F">
    <w:name w:val="C538027A9CE444D391A5C0DDFA59378F"/>
    <w:rsid w:val="00332FAD"/>
  </w:style>
  <w:style w:type="paragraph" w:customStyle="1" w:styleId="822ED1A0D99D4AF2B2406A05EB1B9562">
    <w:name w:val="822ED1A0D99D4AF2B2406A05EB1B9562"/>
    <w:rsid w:val="00332FAD"/>
  </w:style>
  <w:style w:type="paragraph" w:customStyle="1" w:styleId="7645DABE50F14A499332234F74A36FC0">
    <w:name w:val="7645DABE50F14A499332234F74A36FC0"/>
    <w:rsid w:val="00056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OriginResume</Template>
  <TotalTime>105</TotalTime>
  <Pages>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Adesina Taiwo Olajide</dc:creator>
  <cp:lastModifiedBy>T-boy</cp:lastModifiedBy>
  <cp:revision>117</cp:revision>
  <cp:lastPrinted>2018-07-18T21:43:00Z</cp:lastPrinted>
  <dcterms:created xsi:type="dcterms:W3CDTF">2018-05-01T17:34:00Z</dcterms:created>
  <dcterms:modified xsi:type="dcterms:W3CDTF">2018-07-18T22:28:00Z</dcterms:modified>
</cp:coreProperties>
</file>